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5EA0D" w14:textId="636C5BFE" w:rsidR="00EF7090" w:rsidRDefault="00DD1EB6" w:rsidP="00DD1EB6">
      <w:pPr>
        <w:pStyle w:val="Title"/>
        <w:jc w:val="center"/>
      </w:pPr>
      <w:r w:rsidRPr="00DD1EB6">
        <w:rPr>
          <w:b/>
          <w:bCs/>
        </w:rPr>
        <w:t>Internet of Things Fundamentals</w:t>
      </w:r>
    </w:p>
    <w:p w14:paraId="36492714" w14:textId="00052AA2" w:rsidR="00E870E5" w:rsidRPr="00DD1EB6" w:rsidRDefault="00EF7090" w:rsidP="00EF7090">
      <w:pPr>
        <w:pStyle w:val="Title"/>
        <w:jc w:val="center"/>
        <w:rPr>
          <w:i/>
          <w:iCs/>
          <w:sz w:val="44"/>
          <w:szCs w:val="44"/>
        </w:rPr>
      </w:pPr>
      <w:r w:rsidRPr="00DD1EB6">
        <w:rPr>
          <w:i/>
          <w:iCs/>
          <w:sz w:val="44"/>
          <w:szCs w:val="44"/>
        </w:rPr>
        <w:t>Subject Project</w:t>
      </w:r>
    </w:p>
    <w:p w14:paraId="1D1366F2" w14:textId="193247BB" w:rsidR="00EF7090" w:rsidRPr="00EF7090" w:rsidRDefault="00EF7090" w:rsidP="00EF7090">
      <w:pPr>
        <w:jc w:val="center"/>
      </w:pPr>
      <w:r>
        <w:t>BS AI 6</w:t>
      </w:r>
      <w:r w:rsidRPr="00EF7090">
        <w:rPr>
          <w:vertAlign w:val="superscript"/>
        </w:rPr>
        <w:t>th</w:t>
      </w:r>
      <w:r>
        <w:t xml:space="preserve"> Smester SP-25</w:t>
      </w:r>
      <w:r w:rsidR="004A26D5">
        <w:t xml:space="preserve"> (AIE-3079)</w:t>
      </w:r>
    </w:p>
    <w:p w14:paraId="355D700B" w14:textId="5A9BACD2" w:rsidR="00EF7090" w:rsidRDefault="009057AB">
      <w:r>
        <w:t>Date:</w:t>
      </w:r>
    </w:p>
    <w:p w14:paraId="5591E5BD" w14:textId="2C0F9FC6" w:rsidR="00EF7090" w:rsidRDefault="00EF7090" w:rsidP="00EF7090">
      <w:r w:rsidRPr="00EF7090">
        <w:rPr>
          <w:b/>
          <w:bCs/>
        </w:rPr>
        <w:t>Project Title:</w:t>
      </w:r>
      <w:r w:rsidRPr="00EF7090">
        <w:t xml:space="preserve"> </w:t>
      </w:r>
    </w:p>
    <w:p w14:paraId="0638F656" w14:textId="1F6FD0CF" w:rsidR="00EF7090" w:rsidRDefault="00CE1046" w:rsidP="00EF7090">
      <w:r>
        <w:t>Crowd Monitoring System</w:t>
      </w:r>
    </w:p>
    <w:p w14:paraId="12627647" w14:textId="77777777" w:rsidR="00EF7090" w:rsidRDefault="00EF7090" w:rsidP="00EF7090"/>
    <w:p w14:paraId="389F1912" w14:textId="77777777" w:rsidR="00EF7090" w:rsidRDefault="00EF7090" w:rsidP="00EF7090"/>
    <w:p w14:paraId="12F9B379" w14:textId="7393574A" w:rsidR="00EF7090" w:rsidRDefault="00EF7090" w:rsidP="00EF7090">
      <w:pPr>
        <w:rPr>
          <w:b/>
          <w:bCs/>
        </w:rPr>
      </w:pPr>
      <w:r w:rsidRPr="00EF7090">
        <w:rPr>
          <w:b/>
          <w:bCs/>
        </w:rPr>
        <w:t>Group Name</w:t>
      </w:r>
      <w:r>
        <w:rPr>
          <w:b/>
          <w:bCs/>
        </w:rPr>
        <w:t>/no.:</w:t>
      </w:r>
      <w:r w:rsidRPr="00EF7090">
        <w:rPr>
          <w:b/>
          <w:bCs/>
        </w:rPr>
        <w:t xml:space="preserve"> </w:t>
      </w:r>
      <w:r w:rsidR="00CE1046">
        <w:rPr>
          <w:b/>
          <w:bCs/>
        </w:rPr>
        <w:t>Tech Titans</w:t>
      </w:r>
    </w:p>
    <w:p w14:paraId="275257E6" w14:textId="77777777" w:rsidR="0012453A" w:rsidRDefault="0012453A" w:rsidP="00EF7090">
      <w:pPr>
        <w:rPr>
          <w:b/>
          <w:bCs/>
        </w:rPr>
      </w:pPr>
    </w:p>
    <w:p w14:paraId="7A50C2DE" w14:textId="6E4446AB" w:rsidR="004B3FE1" w:rsidRDefault="004B3FE1" w:rsidP="00EF7090">
      <w:pPr>
        <w:rPr>
          <w:b/>
          <w:bCs/>
        </w:rPr>
      </w:pPr>
      <w:r>
        <w:rPr>
          <w:b/>
          <w:bCs/>
        </w:rPr>
        <w:t>Team Members:</w:t>
      </w:r>
    </w:p>
    <w:tbl>
      <w:tblPr>
        <w:tblStyle w:val="GridTable7Colorful"/>
        <w:tblW w:w="10829" w:type="dxa"/>
        <w:jc w:val="center"/>
        <w:tblLook w:val="04A0" w:firstRow="1" w:lastRow="0" w:firstColumn="1" w:lastColumn="0" w:noHBand="0" w:noVBand="1"/>
      </w:tblPr>
      <w:tblGrid>
        <w:gridCol w:w="2070"/>
        <w:gridCol w:w="2430"/>
        <w:gridCol w:w="3860"/>
        <w:gridCol w:w="2469"/>
      </w:tblGrid>
      <w:tr w:rsidR="00072F99" w14:paraId="209E6DD3" w14:textId="69F56DCF" w:rsidTr="00DD1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0" w:type="dxa"/>
          </w:tcPr>
          <w:p w14:paraId="4BA86AD2" w14:textId="2D5A8253" w:rsidR="00072F99" w:rsidRDefault="00072F99" w:rsidP="00247A3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Members</w:t>
            </w:r>
          </w:p>
        </w:tc>
        <w:tc>
          <w:tcPr>
            <w:tcW w:w="2430" w:type="dxa"/>
          </w:tcPr>
          <w:p w14:paraId="1716E8D0" w14:textId="700164E2" w:rsidR="00072F99" w:rsidRDefault="00072F99" w:rsidP="00EF7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Registration no</w:t>
            </w:r>
          </w:p>
        </w:tc>
        <w:tc>
          <w:tcPr>
            <w:tcW w:w="3860" w:type="dxa"/>
          </w:tcPr>
          <w:p w14:paraId="64EE2F6E" w14:textId="6DDE61EC" w:rsidR="00072F99" w:rsidRDefault="00072F99" w:rsidP="00EF7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2469" w:type="dxa"/>
          </w:tcPr>
          <w:p w14:paraId="07827BDD" w14:textId="2E2016BD" w:rsidR="00072F99" w:rsidRDefault="00072F99" w:rsidP="00EF7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Signature</w:t>
            </w:r>
          </w:p>
        </w:tc>
      </w:tr>
      <w:tr w:rsidR="00072F99" w14:paraId="720AB6DB" w14:textId="79F35E22" w:rsidTr="00DD1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78E7E97A" w14:textId="022930E3" w:rsidR="00072F99" w:rsidRDefault="00072F99" w:rsidP="00EF7090">
            <w:pPr>
              <w:rPr>
                <w:b/>
                <w:bCs/>
              </w:rPr>
            </w:pPr>
            <w:r>
              <w:rPr>
                <w:b/>
                <w:bCs/>
              </w:rPr>
              <w:t>Member-1 (Leader)</w:t>
            </w:r>
          </w:p>
        </w:tc>
        <w:tc>
          <w:tcPr>
            <w:tcW w:w="2430" w:type="dxa"/>
          </w:tcPr>
          <w:p w14:paraId="73F4E581" w14:textId="5E820367" w:rsidR="00072F99" w:rsidRDefault="00CE1046" w:rsidP="00EF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22_ntu_cs_1334</w:t>
            </w:r>
          </w:p>
        </w:tc>
        <w:tc>
          <w:tcPr>
            <w:tcW w:w="3860" w:type="dxa"/>
          </w:tcPr>
          <w:p w14:paraId="15156D31" w14:textId="677F10D0" w:rsidR="00072F99" w:rsidRDefault="00CE1046" w:rsidP="00EF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Amish Maqbool</w:t>
            </w:r>
          </w:p>
        </w:tc>
        <w:tc>
          <w:tcPr>
            <w:tcW w:w="2469" w:type="dxa"/>
          </w:tcPr>
          <w:p w14:paraId="086F3CAF" w14:textId="77777777" w:rsidR="00072F99" w:rsidRDefault="00072F99" w:rsidP="00EF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72F99" w14:paraId="1FDA74F5" w14:textId="2A5B6316" w:rsidTr="00DD1EB6">
        <w:trPr>
          <w:trHeight w:val="8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2015E965" w14:textId="4EC3D9D9" w:rsidR="00072F99" w:rsidRDefault="00072F99" w:rsidP="00EF7090">
            <w:pPr>
              <w:rPr>
                <w:b/>
                <w:bCs/>
              </w:rPr>
            </w:pPr>
            <w:r>
              <w:rPr>
                <w:b/>
                <w:bCs/>
              </w:rPr>
              <w:t>Member-2</w:t>
            </w:r>
          </w:p>
        </w:tc>
        <w:tc>
          <w:tcPr>
            <w:tcW w:w="2430" w:type="dxa"/>
          </w:tcPr>
          <w:p w14:paraId="03A788A9" w14:textId="4DC77705" w:rsidR="00072F99" w:rsidRDefault="00CE1046" w:rsidP="00EF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22_ntu_cs_13</w:t>
            </w:r>
            <w:r>
              <w:rPr>
                <w:b/>
                <w:bCs/>
              </w:rPr>
              <w:t>57</w:t>
            </w:r>
          </w:p>
        </w:tc>
        <w:tc>
          <w:tcPr>
            <w:tcW w:w="3860" w:type="dxa"/>
          </w:tcPr>
          <w:p w14:paraId="4D325B04" w14:textId="45A162BA" w:rsidR="00072F99" w:rsidRDefault="00CE1046" w:rsidP="00EF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 Sufyan</w:t>
            </w:r>
          </w:p>
        </w:tc>
        <w:tc>
          <w:tcPr>
            <w:tcW w:w="2469" w:type="dxa"/>
          </w:tcPr>
          <w:p w14:paraId="0EF51AD0" w14:textId="77777777" w:rsidR="00072F99" w:rsidRDefault="00072F99" w:rsidP="00EF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72F99" w14:paraId="672F1B3F" w14:textId="05FFBE70" w:rsidTr="00DD1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AC59FF1" w14:textId="497785B7" w:rsidR="00072F99" w:rsidRDefault="00072F99" w:rsidP="00EF7090">
            <w:pPr>
              <w:rPr>
                <w:b/>
                <w:bCs/>
              </w:rPr>
            </w:pPr>
            <w:r>
              <w:rPr>
                <w:b/>
                <w:bCs/>
              </w:rPr>
              <w:t>Member-3</w:t>
            </w:r>
          </w:p>
        </w:tc>
        <w:tc>
          <w:tcPr>
            <w:tcW w:w="2430" w:type="dxa"/>
          </w:tcPr>
          <w:p w14:paraId="2A959839" w14:textId="0CC6DA96" w:rsidR="00072F99" w:rsidRDefault="00CE1046" w:rsidP="00EF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22_ntu_cs_13</w:t>
            </w:r>
            <w:r>
              <w:rPr>
                <w:b/>
                <w:bCs/>
              </w:rPr>
              <w:t>59</w:t>
            </w:r>
          </w:p>
        </w:tc>
        <w:tc>
          <w:tcPr>
            <w:tcW w:w="3860" w:type="dxa"/>
          </w:tcPr>
          <w:p w14:paraId="47FD9AF9" w14:textId="2FBE35CA" w:rsidR="00072F99" w:rsidRDefault="00CE1046" w:rsidP="00EF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 Ammad</w:t>
            </w:r>
          </w:p>
        </w:tc>
        <w:tc>
          <w:tcPr>
            <w:tcW w:w="2469" w:type="dxa"/>
          </w:tcPr>
          <w:p w14:paraId="3F39945F" w14:textId="77777777" w:rsidR="00072F99" w:rsidRDefault="00072F99" w:rsidP="00EF7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72F99" w14:paraId="44E13594" w14:textId="620BB7B1" w:rsidTr="00DD1EB6">
        <w:trPr>
          <w:trHeight w:val="8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5352318" w14:textId="2C8D2712" w:rsidR="00072F99" w:rsidRDefault="00072F99" w:rsidP="00EF7090">
            <w:pPr>
              <w:rPr>
                <w:b/>
                <w:bCs/>
              </w:rPr>
            </w:pPr>
            <w:r>
              <w:rPr>
                <w:b/>
                <w:bCs/>
              </w:rPr>
              <w:t>Member-4</w:t>
            </w:r>
          </w:p>
        </w:tc>
        <w:tc>
          <w:tcPr>
            <w:tcW w:w="2430" w:type="dxa"/>
          </w:tcPr>
          <w:p w14:paraId="32901614" w14:textId="12F7DCAA" w:rsidR="00072F99" w:rsidRDefault="00CE1046" w:rsidP="00EF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22_ntu_cs_13</w:t>
            </w:r>
            <w:r>
              <w:rPr>
                <w:b/>
                <w:bCs/>
              </w:rPr>
              <w:t>52</w:t>
            </w:r>
          </w:p>
        </w:tc>
        <w:tc>
          <w:tcPr>
            <w:tcW w:w="3860" w:type="dxa"/>
          </w:tcPr>
          <w:p w14:paraId="5CABC63F" w14:textId="4C3559ED" w:rsidR="00072F99" w:rsidRDefault="00CE1046" w:rsidP="00EF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MahNoor</w:t>
            </w:r>
          </w:p>
        </w:tc>
        <w:tc>
          <w:tcPr>
            <w:tcW w:w="2469" w:type="dxa"/>
          </w:tcPr>
          <w:p w14:paraId="7692E7A6" w14:textId="77777777" w:rsidR="00072F99" w:rsidRDefault="00072F99" w:rsidP="00EF7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6564835A" w14:textId="77777777" w:rsidR="004B3FE1" w:rsidRDefault="004B3FE1" w:rsidP="00EF7090">
      <w:pPr>
        <w:rPr>
          <w:b/>
          <w:bCs/>
        </w:rPr>
      </w:pPr>
    </w:p>
    <w:p w14:paraId="0E91E67F" w14:textId="1ECA86A2" w:rsidR="00EF7090" w:rsidRDefault="00697F2C" w:rsidP="00EF7090">
      <w:r>
        <w:br w:type="page"/>
      </w:r>
    </w:p>
    <w:p w14:paraId="3425EF90" w14:textId="2E62CE8B" w:rsidR="00EF7090" w:rsidRPr="009D2A09" w:rsidRDefault="00EF7090" w:rsidP="009D2A09">
      <w:pPr>
        <w:spacing w:after="0"/>
        <w:jc w:val="center"/>
        <w:rPr>
          <w:i/>
          <w:iCs/>
          <w:color w:val="4F81BD" w:themeColor="accent1"/>
        </w:rPr>
      </w:pPr>
    </w:p>
    <w:tbl>
      <w:tblPr>
        <w:tblStyle w:val="GridTable1Light"/>
        <w:tblpPr w:leftFromText="180" w:rightFromText="180" w:vertAnchor="text" w:horzAnchor="margin" w:tblpXSpec="center" w:tblpY="129"/>
        <w:tblW w:w="8967" w:type="dxa"/>
        <w:tblLook w:val="04A0" w:firstRow="1" w:lastRow="0" w:firstColumn="1" w:lastColumn="0" w:noHBand="0" w:noVBand="1"/>
      </w:tblPr>
      <w:tblGrid>
        <w:gridCol w:w="916"/>
        <w:gridCol w:w="894"/>
        <w:gridCol w:w="1891"/>
        <w:gridCol w:w="1754"/>
        <w:gridCol w:w="1754"/>
        <w:gridCol w:w="1758"/>
      </w:tblGrid>
      <w:tr w:rsidR="00DC2FDA" w:rsidRPr="00B25A41" w14:paraId="47B7AA76" w14:textId="77777777" w:rsidTr="00DC2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7" w:type="dxa"/>
            <w:gridSpan w:val="6"/>
            <w:noWrap/>
            <w:vAlign w:val="center"/>
            <w:hideMark/>
          </w:tcPr>
          <w:p w14:paraId="0378ADFE" w14:textId="77777777" w:rsidR="00DC2FDA" w:rsidRPr="00B25A41" w:rsidRDefault="00DC2FDA" w:rsidP="00DC2FD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25A41">
              <w:rPr>
                <w:rFonts w:ascii="Calibri" w:eastAsia="Times New Roman" w:hAnsi="Calibri" w:cs="Calibri"/>
                <w:color w:val="000000"/>
              </w:rPr>
              <w:t>Contributions in % of each Team Members for each component</w:t>
            </w:r>
          </w:p>
        </w:tc>
      </w:tr>
      <w:tr w:rsidR="00DC2FDA" w:rsidRPr="00B25A41" w14:paraId="47B2B343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noWrap/>
            <w:vAlign w:val="center"/>
            <w:hideMark/>
          </w:tcPr>
          <w:p w14:paraId="6C134BC1" w14:textId="77777777" w:rsidR="00DC2FDA" w:rsidRPr="00B25A41" w:rsidRDefault="00DC2FDA" w:rsidP="00DC2FD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1" w:type="dxa"/>
            <w:noWrap/>
            <w:vAlign w:val="center"/>
            <w:hideMark/>
          </w:tcPr>
          <w:p w14:paraId="3B4E119E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25A41">
              <w:rPr>
                <w:rFonts w:ascii="Calibri" w:eastAsia="Times New Roman" w:hAnsi="Calibri" w:cs="Calibri"/>
                <w:color w:val="000000"/>
              </w:rPr>
              <w:t>Member-1</w:t>
            </w:r>
          </w:p>
        </w:tc>
        <w:tc>
          <w:tcPr>
            <w:tcW w:w="1754" w:type="dxa"/>
            <w:noWrap/>
            <w:vAlign w:val="center"/>
            <w:hideMark/>
          </w:tcPr>
          <w:p w14:paraId="3D06A075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25A41">
              <w:rPr>
                <w:rFonts w:ascii="Calibri" w:eastAsia="Times New Roman" w:hAnsi="Calibri" w:cs="Calibri"/>
                <w:color w:val="000000"/>
              </w:rPr>
              <w:t>Member-2</w:t>
            </w:r>
          </w:p>
        </w:tc>
        <w:tc>
          <w:tcPr>
            <w:tcW w:w="1754" w:type="dxa"/>
            <w:noWrap/>
            <w:vAlign w:val="center"/>
            <w:hideMark/>
          </w:tcPr>
          <w:p w14:paraId="42467BF9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25A41">
              <w:rPr>
                <w:rFonts w:ascii="Calibri" w:eastAsia="Times New Roman" w:hAnsi="Calibri" w:cs="Calibri"/>
                <w:color w:val="000000"/>
              </w:rPr>
              <w:t>Member-3</w:t>
            </w:r>
          </w:p>
        </w:tc>
        <w:tc>
          <w:tcPr>
            <w:tcW w:w="1758" w:type="dxa"/>
            <w:noWrap/>
            <w:vAlign w:val="center"/>
            <w:hideMark/>
          </w:tcPr>
          <w:p w14:paraId="250EE6A3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25A41">
              <w:rPr>
                <w:rFonts w:ascii="Calibri" w:eastAsia="Times New Roman" w:hAnsi="Calibri" w:cs="Calibri"/>
                <w:color w:val="000000"/>
              </w:rPr>
              <w:t>Member-4</w:t>
            </w:r>
          </w:p>
        </w:tc>
      </w:tr>
      <w:tr w:rsidR="00DC2FDA" w:rsidRPr="00B25A41" w14:paraId="7C1CB0F3" w14:textId="77777777" w:rsidTr="00DC2FDA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vAlign w:val="center"/>
            <w:hideMark/>
          </w:tcPr>
          <w:p w14:paraId="2D93E616" w14:textId="77777777" w:rsidR="00DC2FDA" w:rsidRPr="00B25A41" w:rsidRDefault="00DC2FDA" w:rsidP="00DC2FDA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5A41">
              <w:rPr>
                <w:rFonts w:ascii="Cambria" w:eastAsia="Times New Roman" w:hAnsi="Cambria" w:cs="Calibri"/>
                <w:color w:val="000000"/>
              </w:rPr>
              <w:t>Distribution Components</w:t>
            </w:r>
          </w:p>
        </w:tc>
        <w:tc>
          <w:tcPr>
            <w:tcW w:w="1891" w:type="dxa"/>
            <w:vAlign w:val="center"/>
            <w:hideMark/>
          </w:tcPr>
          <w:p w14:paraId="1DEE9E2E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</w:rPr>
            </w:pPr>
            <w:r w:rsidRPr="00B25A41">
              <w:rPr>
                <w:rFonts w:ascii="Cambria" w:eastAsia="Times New Roman" w:hAnsi="Cambria" w:cs="Calibri"/>
                <w:color w:val="000000"/>
              </w:rPr>
              <w:t>Name</w:t>
            </w:r>
          </w:p>
        </w:tc>
        <w:tc>
          <w:tcPr>
            <w:tcW w:w="1754" w:type="dxa"/>
            <w:vAlign w:val="center"/>
          </w:tcPr>
          <w:p w14:paraId="6637096D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</w:rPr>
            </w:pPr>
            <w:r w:rsidRPr="00B25A41">
              <w:rPr>
                <w:rFonts w:ascii="Cambria" w:eastAsia="Times New Roman" w:hAnsi="Cambria" w:cs="Calibri"/>
                <w:color w:val="000000"/>
              </w:rPr>
              <w:t>Name</w:t>
            </w:r>
          </w:p>
        </w:tc>
        <w:tc>
          <w:tcPr>
            <w:tcW w:w="1754" w:type="dxa"/>
            <w:vAlign w:val="center"/>
          </w:tcPr>
          <w:p w14:paraId="687175B5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</w:rPr>
            </w:pPr>
            <w:r w:rsidRPr="00B25A41">
              <w:rPr>
                <w:rFonts w:ascii="Cambria" w:eastAsia="Times New Roman" w:hAnsi="Cambria" w:cs="Calibri"/>
                <w:color w:val="000000"/>
              </w:rPr>
              <w:t>Name</w:t>
            </w:r>
          </w:p>
        </w:tc>
        <w:tc>
          <w:tcPr>
            <w:tcW w:w="1758" w:type="dxa"/>
            <w:vAlign w:val="center"/>
          </w:tcPr>
          <w:p w14:paraId="63BD9C29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</w:rPr>
            </w:pPr>
            <w:r w:rsidRPr="00B25A41">
              <w:rPr>
                <w:rFonts w:ascii="Cambria" w:eastAsia="Times New Roman" w:hAnsi="Cambria" w:cs="Calibri"/>
                <w:color w:val="000000"/>
              </w:rPr>
              <w:t>Name</w:t>
            </w:r>
          </w:p>
        </w:tc>
      </w:tr>
      <w:tr w:rsidR="00DC2FDA" w:rsidRPr="00B25A41" w14:paraId="07395987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Merge w:val="restart"/>
            <w:vAlign w:val="center"/>
            <w:hideMark/>
          </w:tcPr>
          <w:p w14:paraId="18405344" w14:textId="77777777" w:rsidR="00DC2FDA" w:rsidRPr="00B25A41" w:rsidRDefault="00DC2FDA" w:rsidP="00DC2FDA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5A41">
              <w:rPr>
                <w:rFonts w:ascii="Cambria" w:eastAsia="Times New Roman" w:hAnsi="Cambria" w:cs="Calibri"/>
                <w:color w:val="000000"/>
              </w:rPr>
              <w:t>Coding</w:t>
            </w:r>
          </w:p>
        </w:tc>
        <w:tc>
          <w:tcPr>
            <w:tcW w:w="894" w:type="dxa"/>
            <w:vAlign w:val="center"/>
            <w:hideMark/>
          </w:tcPr>
          <w:p w14:paraId="76C715F7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</w:rPr>
            </w:pPr>
            <w:r w:rsidRPr="00B25A41">
              <w:rPr>
                <w:rFonts w:ascii="Cambria" w:eastAsia="Times New Roman" w:hAnsi="Cambria" w:cs="Calibri"/>
                <w:color w:val="000000"/>
              </w:rPr>
              <w:t>ESP32-coding</w:t>
            </w:r>
          </w:p>
        </w:tc>
        <w:tc>
          <w:tcPr>
            <w:tcW w:w="1891" w:type="dxa"/>
            <w:vAlign w:val="center"/>
            <w:hideMark/>
          </w:tcPr>
          <w:p w14:paraId="4EA2A2C2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1754" w:type="dxa"/>
            <w:vAlign w:val="center"/>
            <w:hideMark/>
          </w:tcPr>
          <w:p w14:paraId="504ADA65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  <w:vAlign w:val="center"/>
            <w:hideMark/>
          </w:tcPr>
          <w:p w14:paraId="62A94070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  <w:hideMark/>
          </w:tcPr>
          <w:p w14:paraId="1219EA2C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FDA" w:rsidRPr="00B25A41" w14:paraId="7666B2B4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Merge/>
            <w:vAlign w:val="center"/>
            <w:hideMark/>
          </w:tcPr>
          <w:p w14:paraId="3E2C44B8" w14:textId="77777777" w:rsidR="00DC2FDA" w:rsidRPr="00B25A41" w:rsidRDefault="00DC2FDA" w:rsidP="00DC2FDA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894" w:type="dxa"/>
            <w:vAlign w:val="center"/>
            <w:hideMark/>
          </w:tcPr>
          <w:p w14:paraId="435514EB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</w:rPr>
            </w:pPr>
            <w:r w:rsidRPr="00B25A41">
              <w:rPr>
                <w:rFonts w:ascii="Cambria" w:eastAsia="Times New Roman" w:hAnsi="Cambria" w:cs="Calibri"/>
                <w:color w:val="000000"/>
              </w:rPr>
              <w:t>Python Coding</w:t>
            </w:r>
          </w:p>
        </w:tc>
        <w:tc>
          <w:tcPr>
            <w:tcW w:w="1891" w:type="dxa"/>
            <w:vAlign w:val="center"/>
            <w:hideMark/>
          </w:tcPr>
          <w:p w14:paraId="32105F8D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1754" w:type="dxa"/>
            <w:vAlign w:val="center"/>
            <w:hideMark/>
          </w:tcPr>
          <w:p w14:paraId="392E7871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  <w:vAlign w:val="center"/>
            <w:hideMark/>
          </w:tcPr>
          <w:p w14:paraId="46CF672F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  <w:hideMark/>
          </w:tcPr>
          <w:p w14:paraId="1DB651A4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FDA" w:rsidRPr="00B25A41" w14:paraId="16834EC4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vAlign w:val="center"/>
            <w:hideMark/>
          </w:tcPr>
          <w:p w14:paraId="5CE29116" w14:textId="77777777" w:rsidR="00DC2FDA" w:rsidRPr="00B25A41" w:rsidRDefault="00DC2FDA" w:rsidP="00DC2FDA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5A41">
              <w:rPr>
                <w:rFonts w:ascii="Cambria" w:eastAsia="Times New Roman" w:hAnsi="Cambria" w:cs="Calibri"/>
                <w:color w:val="000000"/>
              </w:rPr>
              <w:t>UI Design</w:t>
            </w:r>
          </w:p>
        </w:tc>
        <w:tc>
          <w:tcPr>
            <w:tcW w:w="1891" w:type="dxa"/>
            <w:vAlign w:val="center"/>
            <w:hideMark/>
          </w:tcPr>
          <w:p w14:paraId="7AE4CFD5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1754" w:type="dxa"/>
            <w:vAlign w:val="center"/>
            <w:hideMark/>
          </w:tcPr>
          <w:p w14:paraId="37060C3A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  <w:vAlign w:val="center"/>
            <w:hideMark/>
          </w:tcPr>
          <w:p w14:paraId="7E0FCBA2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  <w:hideMark/>
          </w:tcPr>
          <w:p w14:paraId="3F03F964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FDA" w:rsidRPr="00B25A41" w14:paraId="70F636BA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vAlign w:val="center"/>
            <w:hideMark/>
          </w:tcPr>
          <w:p w14:paraId="46717C16" w14:textId="77777777" w:rsidR="00DC2FDA" w:rsidRPr="00B25A41" w:rsidRDefault="00DC2FDA" w:rsidP="00DC2FDA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5A41">
              <w:rPr>
                <w:rFonts w:ascii="Cambria" w:eastAsia="Times New Roman" w:hAnsi="Cambria" w:cs="Calibri"/>
                <w:color w:val="000000"/>
              </w:rPr>
              <w:t>Database</w:t>
            </w:r>
          </w:p>
        </w:tc>
        <w:tc>
          <w:tcPr>
            <w:tcW w:w="1891" w:type="dxa"/>
            <w:vAlign w:val="center"/>
            <w:hideMark/>
          </w:tcPr>
          <w:p w14:paraId="0AB22B64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1754" w:type="dxa"/>
            <w:vAlign w:val="center"/>
            <w:hideMark/>
          </w:tcPr>
          <w:p w14:paraId="7037552C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  <w:vAlign w:val="center"/>
            <w:hideMark/>
          </w:tcPr>
          <w:p w14:paraId="15CB5B85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  <w:hideMark/>
          </w:tcPr>
          <w:p w14:paraId="3582AB66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FDA" w:rsidRPr="00B25A41" w14:paraId="64EF87F6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vAlign w:val="center"/>
            <w:hideMark/>
          </w:tcPr>
          <w:p w14:paraId="309E7322" w14:textId="77777777" w:rsidR="00DC2FDA" w:rsidRPr="00B25A41" w:rsidRDefault="00DC2FDA" w:rsidP="00DC2FDA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5A41">
              <w:rPr>
                <w:rFonts w:ascii="Cambria" w:eastAsia="Times New Roman" w:hAnsi="Cambria" w:cs="Calibri"/>
                <w:color w:val="000000"/>
              </w:rPr>
              <w:t>Cloud Integration</w:t>
            </w:r>
          </w:p>
        </w:tc>
        <w:tc>
          <w:tcPr>
            <w:tcW w:w="1891" w:type="dxa"/>
            <w:vAlign w:val="center"/>
            <w:hideMark/>
          </w:tcPr>
          <w:p w14:paraId="49B3B90A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1754" w:type="dxa"/>
            <w:vAlign w:val="center"/>
            <w:hideMark/>
          </w:tcPr>
          <w:p w14:paraId="0ECE9EBC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  <w:vAlign w:val="center"/>
            <w:hideMark/>
          </w:tcPr>
          <w:p w14:paraId="27AC4D91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  <w:hideMark/>
          </w:tcPr>
          <w:p w14:paraId="18288128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FDA" w:rsidRPr="00B25A41" w14:paraId="5DD510EC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vAlign w:val="center"/>
            <w:hideMark/>
          </w:tcPr>
          <w:p w14:paraId="543FDD8E" w14:textId="77777777" w:rsidR="00DC2FDA" w:rsidRPr="00B25A41" w:rsidRDefault="00DC2FDA" w:rsidP="00DC2FDA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5A41">
              <w:rPr>
                <w:rFonts w:ascii="Cambria" w:eastAsia="Times New Roman" w:hAnsi="Cambria" w:cs="Calibri"/>
                <w:color w:val="000000"/>
              </w:rPr>
              <w:t>IoT Gateway</w:t>
            </w:r>
          </w:p>
        </w:tc>
        <w:tc>
          <w:tcPr>
            <w:tcW w:w="1891" w:type="dxa"/>
            <w:vAlign w:val="center"/>
            <w:hideMark/>
          </w:tcPr>
          <w:p w14:paraId="31236DB9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1754" w:type="dxa"/>
            <w:vAlign w:val="center"/>
            <w:hideMark/>
          </w:tcPr>
          <w:p w14:paraId="37352394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  <w:vAlign w:val="center"/>
            <w:hideMark/>
          </w:tcPr>
          <w:p w14:paraId="0CA2C8A6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  <w:hideMark/>
          </w:tcPr>
          <w:p w14:paraId="5BF840A6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FDA" w:rsidRPr="00B25A41" w14:paraId="7ABAB4CF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vAlign w:val="center"/>
            <w:hideMark/>
          </w:tcPr>
          <w:p w14:paraId="51F707CC" w14:textId="77777777" w:rsidR="00DC2FDA" w:rsidRPr="00B25A41" w:rsidRDefault="00DC2FDA" w:rsidP="00DC2FDA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5A41">
              <w:rPr>
                <w:rFonts w:ascii="Cambria" w:eastAsia="Times New Roman" w:hAnsi="Cambria" w:cs="Calibri"/>
                <w:color w:val="000000"/>
              </w:rPr>
              <w:t>Edge Processing</w:t>
            </w:r>
          </w:p>
        </w:tc>
        <w:tc>
          <w:tcPr>
            <w:tcW w:w="1891" w:type="dxa"/>
            <w:vAlign w:val="center"/>
            <w:hideMark/>
          </w:tcPr>
          <w:p w14:paraId="0CF303B1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1754" w:type="dxa"/>
            <w:vAlign w:val="center"/>
            <w:hideMark/>
          </w:tcPr>
          <w:p w14:paraId="61E143F6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  <w:vAlign w:val="center"/>
            <w:hideMark/>
          </w:tcPr>
          <w:p w14:paraId="19F92A15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  <w:hideMark/>
          </w:tcPr>
          <w:p w14:paraId="06D028D2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FDA" w:rsidRPr="00B25A41" w14:paraId="2A14588D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vAlign w:val="center"/>
            <w:hideMark/>
          </w:tcPr>
          <w:p w14:paraId="67B77610" w14:textId="77777777" w:rsidR="00DC2FDA" w:rsidRPr="00B25A41" w:rsidRDefault="00DC2FDA" w:rsidP="00DC2FDA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B25A41">
              <w:rPr>
                <w:rFonts w:ascii="Cambria" w:eastAsia="Times New Roman" w:hAnsi="Cambria" w:cs="Calibri"/>
                <w:color w:val="000000"/>
              </w:rPr>
              <w:t>Documentation</w:t>
            </w:r>
          </w:p>
        </w:tc>
        <w:tc>
          <w:tcPr>
            <w:tcW w:w="1891" w:type="dxa"/>
            <w:vAlign w:val="center"/>
            <w:hideMark/>
          </w:tcPr>
          <w:p w14:paraId="0439303D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1754" w:type="dxa"/>
            <w:vAlign w:val="center"/>
            <w:hideMark/>
          </w:tcPr>
          <w:p w14:paraId="20FC4145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  <w:vAlign w:val="center"/>
            <w:hideMark/>
          </w:tcPr>
          <w:p w14:paraId="0860B4E2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  <w:hideMark/>
          </w:tcPr>
          <w:p w14:paraId="0107FA27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FDA" w:rsidRPr="00B25A41" w14:paraId="527961FE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vAlign w:val="center"/>
            <w:hideMark/>
          </w:tcPr>
          <w:p w14:paraId="6995DD68" w14:textId="77777777" w:rsidR="00DC2FDA" w:rsidRDefault="00DC2FDA" w:rsidP="00DC2FDA">
            <w:pPr>
              <w:jc w:val="center"/>
              <w:rPr>
                <w:rFonts w:ascii="Cambria" w:eastAsia="Times New Roman" w:hAnsi="Cambria" w:cs="Calibri"/>
                <w:b w:val="0"/>
                <w:bCs w:val="0"/>
                <w:color w:val="000000"/>
              </w:rPr>
            </w:pPr>
            <w:r w:rsidRPr="00B25A41">
              <w:rPr>
                <w:rFonts w:ascii="Cambria" w:eastAsia="Times New Roman" w:hAnsi="Cambria" w:cs="Calibri"/>
                <w:color w:val="000000"/>
              </w:rPr>
              <w:t>Presentation</w:t>
            </w:r>
          </w:p>
          <w:p w14:paraId="355BCF5D" w14:textId="77777777" w:rsidR="00DC2FDA" w:rsidRPr="00B25A41" w:rsidRDefault="00DC2FDA" w:rsidP="00DC2FDA">
            <w:pPr>
              <w:jc w:val="center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Design</w:t>
            </w:r>
          </w:p>
        </w:tc>
        <w:tc>
          <w:tcPr>
            <w:tcW w:w="1891" w:type="dxa"/>
            <w:vAlign w:val="center"/>
            <w:hideMark/>
          </w:tcPr>
          <w:p w14:paraId="1E2EE639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1754" w:type="dxa"/>
            <w:vAlign w:val="center"/>
            <w:hideMark/>
          </w:tcPr>
          <w:p w14:paraId="0842DE78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  <w:vAlign w:val="center"/>
            <w:hideMark/>
          </w:tcPr>
          <w:p w14:paraId="085D5932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  <w:hideMark/>
          </w:tcPr>
          <w:p w14:paraId="00337E1A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FDA" w:rsidRPr="00B25A41" w14:paraId="665D5A79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noWrap/>
            <w:vAlign w:val="center"/>
          </w:tcPr>
          <w:p w14:paraId="15B1301C" w14:textId="77777777" w:rsidR="00DC2FDA" w:rsidRPr="00B25A41" w:rsidRDefault="00DC2FDA" w:rsidP="00DC2FD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Replace for other contribution</w:t>
            </w:r>
          </w:p>
        </w:tc>
        <w:tc>
          <w:tcPr>
            <w:tcW w:w="1891" w:type="dxa"/>
            <w:noWrap/>
            <w:vAlign w:val="center"/>
            <w:hideMark/>
          </w:tcPr>
          <w:p w14:paraId="498F5413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4" w:type="dxa"/>
            <w:noWrap/>
            <w:vAlign w:val="center"/>
            <w:hideMark/>
          </w:tcPr>
          <w:p w14:paraId="1A9935B2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  <w:noWrap/>
            <w:vAlign w:val="center"/>
            <w:hideMark/>
          </w:tcPr>
          <w:p w14:paraId="02ADAA83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noWrap/>
            <w:vAlign w:val="center"/>
            <w:hideMark/>
          </w:tcPr>
          <w:p w14:paraId="5B730395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FDA" w:rsidRPr="00B25A41" w14:paraId="3A286572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noWrap/>
            <w:vAlign w:val="center"/>
          </w:tcPr>
          <w:p w14:paraId="2664C1A7" w14:textId="77777777" w:rsidR="00DC2FDA" w:rsidRPr="00B25A41" w:rsidRDefault="00DC2FDA" w:rsidP="00DC2F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Replace for other contribution</w:t>
            </w:r>
          </w:p>
        </w:tc>
        <w:tc>
          <w:tcPr>
            <w:tcW w:w="1891" w:type="dxa"/>
            <w:noWrap/>
            <w:vAlign w:val="center"/>
            <w:hideMark/>
          </w:tcPr>
          <w:p w14:paraId="0265FA84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  <w:noWrap/>
            <w:vAlign w:val="center"/>
            <w:hideMark/>
          </w:tcPr>
          <w:p w14:paraId="1D483B13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  <w:noWrap/>
            <w:vAlign w:val="center"/>
            <w:hideMark/>
          </w:tcPr>
          <w:p w14:paraId="770F0651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noWrap/>
            <w:vAlign w:val="center"/>
            <w:hideMark/>
          </w:tcPr>
          <w:p w14:paraId="16724E09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FDA" w:rsidRPr="00B25A41" w14:paraId="7A25E275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noWrap/>
            <w:vAlign w:val="center"/>
          </w:tcPr>
          <w:p w14:paraId="3AC88667" w14:textId="77777777" w:rsidR="00DC2FDA" w:rsidRPr="00B25A41" w:rsidRDefault="00DC2FDA" w:rsidP="00DC2FD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Replace for other contribution</w:t>
            </w:r>
          </w:p>
        </w:tc>
        <w:tc>
          <w:tcPr>
            <w:tcW w:w="1891" w:type="dxa"/>
            <w:noWrap/>
            <w:vAlign w:val="center"/>
            <w:hideMark/>
          </w:tcPr>
          <w:p w14:paraId="39D8FBE7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  <w:noWrap/>
            <w:vAlign w:val="center"/>
            <w:hideMark/>
          </w:tcPr>
          <w:p w14:paraId="5444A8A1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  <w:noWrap/>
            <w:vAlign w:val="center"/>
            <w:hideMark/>
          </w:tcPr>
          <w:p w14:paraId="69060EEA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noWrap/>
            <w:vAlign w:val="center"/>
            <w:hideMark/>
          </w:tcPr>
          <w:p w14:paraId="28770C76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2FDA" w:rsidRPr="00B25A41" w14:paraId="61839CF0" w14:textId="77777777" w:rsidTr="00DC2FD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gridSpan w:val="2"/>
            <w:noWrap/>
            <w:vAlign w:val="center"/>
          </w:tcPr>
          <w:p w14:paraId="1A6D894F" w14:textId="77777777" w:rsidR="00DC2FDA" w:rsidRPr="00B25A41" w:rsidRDefault="00DC2FDA" w:rsidP="00DC2FD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Replace for other contribution</w:t>
            </w:r>
          </w:p>
        </w:tc>
        <w:tc>
          <w:tcPr>
            <w:tcW w:w="1891" w:type="dxa"/>
            <w:noWrap/>
            <w:vAlign w:val="center"/>
            <w:hideMark/>
          </w:tcPr>
          <w:p w14:paraId="77395744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4" w:type="dxa"/>
            <w:noWrap/>
            <w:vAlign w:val="center"/>
            <w:hideMark/>
          </w:tcPr>
          <w:p w14:paraId="6DD5B50D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  <w:noWrap/>
            <w:vAlign w:val="center"/>
            <w:hideMark/>
          </w:tcPr>
          <w:p w14:paraId="3A8F9C8C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noWrap/>
            <w:vAlign w:val="center"/>
            <w:hideMark/>
          </w:tcPr>
          <w:p w14:paraId="32758532" w14:textId="77777777" w:rsidR="00DC2FDA" w:rsidRPr="00B25A41" w:rsidRDefault="00DC2FDA" w:rsidP="00DC2F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2BAA90" w14:textId="77777777" w:rsidR="00EF7090" w:rsidRDefault="00EF7090"/>
    <w:p w14:paraId="2AEE9DA7" w14:textId="77777777" w:rsidR="00EF7090" w:rsidRDefault="00EF7090"/>
    <w:p w14:paraId="1EFD6E83" w14:textId="77777777" w:rsidR="00EF7090" w:rsidRDefault="00EF7090"/>
    <w:p w14:paraId="748790DD" w14:textId="77777777" w:rsidR="000928BA" w:rsidRDefault="000928BA"/>
    <w:p w14:paraId="54AA7EE3" w14:textId="77777777" w:rsidR="000928BA" w:rsidRDefault="000928BA"/>
    <w:p w14:paraId="4643FE54" w14:textId="77777777" w:rsidR="00EF7090" w:rsidRDefault="00EF7090"/>
    <w:p w14:paraId="17CFAA87" w14:textId="77777777" w:rsidR="00EF7090" w:rsidRDefault="00EF7090"/>
    <w:p w14:paraId="364F3E12" w14:textId="77777777" w:rsidR="00EF7090" w:rsidRDefault="00EF7090"/>
    <w:p w14:paraId="22C98478" w14:textId="77777777" w:rsidR="00EF7090" w:rsidRDefault="00EF7090"/>
    <w:p w14:paraId="1700EE06" w14:textId="77777777" w:rsidR="00EF7090" w:rsidRDefault="00EF7090"/>
    <w:p w14:paraId="456B6FA2" w14:textId="77777777" w:rsidR="00EF7090" w:rsidRDefault="00EF7090"/>
    <w:p w14:paraId="1F3DCD21" w14:textId="77777777" w:rsidR="00EF7090" w:rsidRDefault="00EF7090"/>
    <w:p w14:paraId="2AD6020A" w14:textId="77777777" w:rsidR="00EF7090" w:rsidRDefault="00EF7090"/>
    <w:p w14:paraId="2FD91CF5" w14:textId="77777777" w:rsidR="00EF7090" w:rsidRDefault="00EF7090"/>
    <w:p w14:paraId="163E8151" w14:textId="77777777" w:rsidR="00EF7090" w:rsidRDefault="00EF7090"/>
    <w:p w14:paraId="56B1C57D" w14:textId="73D5335D" w:rsidR="00C04F6A" w:rsidRPr="009D2A09" w:rsidRDefault="00C04F6A" w:rsidP="00C04F6A">
      <w:pPr>
        <w:spacing w:after="0"/>
        <w:jc w:val="center"/>
        <w:rPr>
          <w:i/>
          <w:iCs/>
          <w:color w:val="EE0000"/>
        </w:rPr>
      </w:pPr>
      <w:r w:rsidRPr="009D2A09">
        <w:rPr>
          <w:i/>
          <w:iCs/>
          <w:color w:val="EE0000"/>
        </w:rPr>
        <w:t>To be filled by the evaluator</w:t>
      </w:r>
    </w:p>
    <w:p w14:paraId="7FED23B4" w14:textId="273DC9BC" w:rsidR="00EF7090" w:rsidRDefault="00112123" w:rsidP="005C2E42">
      <w:pPr>
        <w:pStyle w:val="Heading1"/>
        <w:spacing w:before="0"/>
        <w:jc w:val="center"/>
      </w:pPr>
      <w:r>
        <w:t>Team-Based Evaluation (60 Marks)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4409"/>
        <w:gridCol w:w="1848"/>
        <w:gridCol w:w="2561"/>
      </w:tblGrid>
      <w:tr w:rsidR="0071751F" w14:paraId="0DCD0A0A" w14:textId="704FF8BE" w:rsidTr="004A2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1D5429C7" w14:textId="77777777" w:rsidR="0071751F" w:rsidRDefault="0071751F" w:rsidP="00E21D59">
            <w:r>
              <w:t>Criteria</w:t>
            </w:r>
          </w:p>
        </w:tc>
        <w:tc>
          <w:tcPr>
            <w:tcW w:w="1848" w:type="dxa"/>
          </w:tcPr>
          <w:p w14:paraId="40D3861E" w14:textId="53027118" w:rsidR="0071751F" w:rsidRDefault="0071751F" w:rsidP="0071751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Obtained</w:t>
            </w:r>
            <w:r w:rsidR="003F1090">
              <w:t xml:space="preserve"> Marks</w:t>
            </w:r>
          </w:p>
        </w:tc>
        <w:tc>
          <w:tcPr>
            <w:tcW w:w="2561" w:type="dxa"/>
          </w:tcPr>
          <w:p w14:paraId="47067FC4" w14:textId="7E37C2A9" w:rsidR="0071751F" w:rsidRDefault="003F1090" w:rsidP="003F10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 of</w:t>
            </w:r>
          </w:p>
        </w:tc>
      </w:tr>
      <w:tr w:rsidR="0071751F" w14:paraId="4356CE37" w14:textId="56338EF0" w:rsidTr="004A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0E06CCA5" w14:textId="77777777" w:rsidR="0071751F" w:rsidRDefault="0071751F" w:rsidP="00E21D59">
            <w:r>
              <w:t>System Design &amp; Architecture</w:t>
            </w:r>
          </w:p>
        </w:tc>
        <w:tc>
          <w:tcPr>
            <w:tcW w:w="1848" w:type="dxa"/>
          </w:tcPr>
          <w:p w14:paraId="35E59375" w14:textId="0239E6BA" w:rsidR="0071751F" w:rsidRDefault="0071751F" w:rsidP="007175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12FF72CB" w14:textId="77777777" w:rsidR="0071751F" w:rsidRDefault="0071751F" w:rsidP="007175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71751F" w14:paraId="5E1447A6" w14:textId="08A48290" w:rsidTr="004A26D5">
        <w:trPr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7431DE3B" w14:textId="77777777" w:rsidR="0071751F" w:rsidRDefault="0071751F" w:rsidP="00E21D59">
            <w:r>
              <w:t>Hardware Integration &amp; Circuit Setup</w:t>
            </w:r>
          </w:p>
        </w:tc>
        <w:tc>
          <w:tcPr>
            <w:tcW w:w="1848" w:type="dxa"/>
          </w:tcPr>
          <w:p w14:paraId="38277DDD" w14:textId="5F49FEA0" w:rsidR="0071751F" w:rsidRDefault="0071751F" w:rsidP="007175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2A3173C7" w14:textId="77777777" w:rsidR="0071751F" w:rsidRDefault="0071751F" w:rsidP="007175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71751F" w14:paraId="44799C49" w14:textId="479654E5" w:rsidTr="004A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4B0D8644" w14:textId="77777777" w:rsidR="0071751F" w:rsidRDefault="0071751F" w:rsidP="00E21D59">
            <w:r>
              <w:t>IoT Gateway and Cloud Communication</w:t>
            </w:r>
          </w:p>
        </w:tc>
        <w:tc>
          <w:tcPr>
            <w:tcW w:w="1848" w:type="dxa"/>
          </w:tcPr>
          <w:p w14:paraId="60E4CC2C" w14:textId="725DA8BF" w:rsidR="0071751F" w:rsidRDefault="0071751F" w:rsidP="007175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6D43ADAE" w14:textId="77777777" w:rsidR="0071751F" w:rsidRDefault="0071751F" w:rsidP="007175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71751F" w14:paraId="68CB4FDA" w14:textId="71998D4C" w:rsidTr="004A26D5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086D705E" w14:textId="77777777" w:rsidR="0071751F" w:rsidRDefault="0071751F" w:rsidP="00E21D59">
            <w:r>
              <w:t>Working Prototype Demonstration</w:t>
            </w:r>
          </w:p>
        </w:tc>
        <w:tc>
          <w:tcPr>
            <w:tcW w:w="1848" w:type="dxa"/>
          </w:tcPr>
          <w:p w14:paraId="697C8370" w14:textId="67903F05" w:rsidR="0071751F" w:rsidRDefault="0071751F" w:rsidP="007175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2ACE96BE" w14:textId="77777777" w:rsidR="0071751F" w:rsidRDefault="0071751F" w:rsidP="007175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71751F" w14:paraId="3C312FA9" w14:textId="7019A4B9" w:rsidTr="004A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5AC35B2D" w14:textId="77777777" w:rsidR="0071751F" w:rsidRDefault="0071751F" w:rsidP="00E21D59">
            <w:r>
              <w:t>Performance &amp; Reliability Testing</w:t>
            </w:r>
          </w:p>
        </w:tc>
        <w:tc>
          <w:tcPr>
            <w:tcW w:w="1848" w:type="dxa"/>
          </w:tcPr>
          <w:p w14:paraId="138DA64A" w14:textId="078B5AEA" w:rsidR="0071751F" w:rsidRDefault="0071751F" w:rsidP="007175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22D14EFC" w14:textId="77777777" w:rsidR="0071751F" w:rsidRDefault="0071751F" w:rsidP="007175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71751F" w14:paraId="43B40475" w14:textId="42D22A30" w:rsidTr="004A26D5">
        <w:trPr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45FE4AE0" w14:textId="26BF8210" w:rsidR="0071751F" w:rsidRDefault="0071751F" w:rsidP="00E21D59">
            <w:r>
              <w:t>Presentation</w:t>
            </w:r>
          </w:p>
        </w:tc>
        <w:tc>
          <w:tcPr>
            <w:tcW w:w="1848" w:type="dxa"/>
          </w:tcPr>
          <w:p w14:paraId="478B3D1B" w14:textId="33ADB05E" w:rsidR="0071751F" w:rsidRDefault="0071751F" w:rsidP="007175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13A95CF1" w14:textId="77777777" w:rsidR="0071751F" w:rsidRDefault="0071751F" w:rsidP="007175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71751F" w14:paraId="6E6A9957" w14:textId="291F56CB" w:rsidTr="004A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9" w:type="dxa"/>
          </w:tcPr>
          <w:p w14:paraId="6C1BD990" w14:textId="77777777" w:rsidR="0071751F" w:rsidRDefault="0071751F" w:rsidP="00E21D59">
            <w:r>
              <w:t>Total (Team-Based)</w:t>
            </w:r>
          </w:p>
        </w:tc>
        <w:tc>
          <w:tcPr>
            <w:tcW w:w="1848" w:type="dxa"/>
          </w:tcPr>
          <w:p w14:paraId="03765A15" w14:textId="1F9AC81D" w:rsidR="0071751F" w:rsidRDefault="0071751F" w:rsidP="007175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32517BA5" w14:textId="77777777" w:rsidR="0071751F" w:rsidRDefault="0071751F" w:rsidP="007175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</w:tbl>
    <w:p w14:paraId="1A11E43B" w14:textId="1789B54B" w:rsidR="00712868" w:rsidRDefault="00712868" w:rsidP="005C2E42">
      <w:pPr>
        <w:pStyle w:val="Heading1"/>
        <w:spacing w:before="0"/>
        <w:jc w:val="center"/>
      </w:pPr>
      <w:r>
        <w:t>Individual-Based Evaluation (40 Marks per Member)</w:t>
      </w:r>
    </w:p>
    <w:tbl>
      <w:tblPr>
        <w:tblStyle w:val="PlainTable1"/>
        <w:tblW w:w="9793" w:type="dxa"/>
        <w:jc w:val="center"/>
        <w:tblLook w:val="04A0" w:firstRow="1" w:lastRow="0" w:firstColumn="1" w:lastColumn="0" w:noHBand="0" w:noVBand="1"/>
      </w:tblPr>
      <w:tblGrid>
        <w:gridCol w:w="2911"/>
        <w:gridCol w:w="1741"/>
        <w:gridCol w:w="1743"/>
        <w:gridCol w:w="1743"/>
        <w:gridCol w:w="1655"/>
      </w:tblGrid>
      <w:tr w:rsidR="00BC6D27" w14:paraId="39E813AD" w14:textId="24008C20" w:rsidTr="004A2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454F0D75" w14:textId="0DDCF6D9" w:rsidR="00BC6D27" w:rsidRDefault="00BC6D27" w:rsidP="00BC6D27"/>
        </w:tc>
        <w:tc>
          <w:tcPr>
            <w:tcW w:w="1792" w:type="dxa"/>
          </w:tcPr>
          <w:p w14:paraId="04C40F49" w14:textId="77777777" w:rsidR="00BC6D27" w:rsidRDefault="00BC6D27" w:rsidP="00BC6D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1</w:t>
            </w:r>
          </w:p>
        </w:tc>
        <w:tc>
          <w:tcPr>
            <w:tcW w:w="1793" w:type="dxa"/>
          </w:tcPr>
          <w:p w14:paraId="708B0576" w14:textId="77777777" w:rsidR="00BC6D27" w:rsidRDefault="00BC6D27" w:rsidP="00BC6D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2</w:t>
            </w:r>
          </w:p>
        </w:tc>
        <w:tc>
          <w:tcPr>
            <w:tcW w:w="1793" w:type="dxa"/>
          </w:tcPr>
          <w:p w14:paraId="205D6493" w14:textId="77777777" w:rsidR="00BC6D27" w:rsidRDefault="00BC6D27" w:rsidP="00BC6D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3</w:t>
            </w:r>
          </w:p>
        </w:tc>
        <w:tc>
          <w:tcPr>
            <w:tcW w:w="1699" w:type="dxa"/>
          </w:tcPr>
          <w:p w14:paraId="7511FE64" w14:textId="489EB2D3" w:rsidR="00BC6D27" w:rsidRDefault="00BC6D27" w:rsidP="00BC6D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Member </w:t>
            </w:r>
            <w:r w:rsidR="005C2E42">
              <w:t>4</w:t>
            </w:r>
          </w:p>
        </w:tc>
      </w:tr>
      <w:tr w:rsidR="004A26D5" w14:paraId="3A041621" w14:textId="77777777" w:rsidTr="004A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3DF32918" w14:textId="70F6AB49" w:rsidR="004A26D5" w:rsidRDefault="004A26D5" w:rsidP="00BC6D27">
            <w:r>
              <w:t>Criteria</w:t>
            </w:r>
          </w:p>
        </w:tc>
        <w:tc>
          <w:tcPr>
            <w:tcW w:w="1792" w:type="dxa"/>
          </w:tcPr>
          <w:p w14:paraId="347C5097" w14:textId="77777777" w:rsidR="004A26D5" w:rsidRDefault="004A26D5" w:rsidP="00BC6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14:paraId="202C86A7" w14:textId="77777777" w:rsidR="004A26D5" w:rsidRDefault="004A26D5" w:rsidP="00BC6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14:paraId="67366751" w14:textId="77777777" w:rsidR="004A26D5" w:rsidRDefault="004A26D5" w:rsidP="00BC6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14:paraId="2D26868A" w14:textId="77777777" w:rsidR="004A26D5" w:rsidRDefault="004A26D5" w:rsidP="00BC6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6D27" w14:paraId="3B9DB151" w14:textId="48831408" w:rsidTr="004A26D5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17479723" w14:textId="77777777" w:rsidR="00BC6D27" w:rsidRDefault="00BC6D27" w:rsidP="00BC6D27">
            <w:r>
              <w:t>Understanding of the Project &amp; Role</w:t>
            </w:r>
          </w:p>
        </w:tc>
        <w:tc>
          <w:tcPr>
            <w:tcW w:w="1792" w:type="dxa"/>
          </w:tcPr>
          <w:p w14:paraId="307DD18A" w14:textId="77777777" w:rsidR="00BC6D27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  <w:tc>
          <w:tcPr>
            <w:tcW w:w="1793" w:type="dxa"/>
          </w:tcPr>
          <w:p w14:paraId="65DC5AF8" w14:textId="77777777" w:rsidR="00BC6D27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  <w:tc>
          <w:tcPr>
            <w:tcW w:w="1793" w:type="dxa"/>
          </w:tcPr>
          <w:p w14:paraId="519AD301" w14:textId="77777777" w:rsidR="00BC6D27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  <w:tc>
          <w:tcPr>
            <w:tcW w:w="1699" w:type="dxa"/>
          </w:tcPr>
          <w:p w14:paraId="4BD04F01" w14:textId="598044AC" w:rsidR="00BC6D27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  <w:tr w:rsidR="00BC6D27" w14:paraId="5C621862" w14:textId="1D558DC9" w:rsidTr="004A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2BA8561B" w14:textId="77777777" w:rsidR="00BC6D27" w:rsidRDefault="00BC6D27" w:rsidP="00BC6D27">
            <w:r>
              <w:t>Code Contribution and Explanation</w:t>
            </w:r>
          </w:p>
        </w:tc>
        <w:tc>
          <w:tcPr>
            <w:tcW w:w="1792" w:type="dxa"/>
          </w:tcPr>
          <w:p w14:paraId="73FC0FF0" w14:textId="77777777" w:rsidR="00BC6D27" w:rsidRDefault="00BC6D27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  <w:tc>
          <w:tcPr>
            <w:tcW w:w="1793" w:type="dxa"/>
          </w:tcPr>
          <w:p w14:paraId="27FC6AFE" w14:textId="77777777" w:rsidR="00BC6D27" w:rsidRDefault="00BC6D27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  <w:tc>
          <w:tcPr>
            <w:tcW w:w="1793" w:type="dxa"/>
          </w:tcPr>
          <w:p w14:paraId="19A14F0B" w14:textId="77777777" w:rsidR="00BC6D27" w:rsidRDefault="00BC6D27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  <w:tc>
          <w:tcPr>
            <w:tcW w:w="1699" w:type="dxa"/>
          </w:tcPr>
          <w:p w14:paraId="1385C905" w14:textId="28D74F01" w:rsidR="00BC6D27" w:rsidRDefault="00BC6D27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  <w:tr w:rsidR="00BC6D27" w14:paraId="100ECB06" w14:textId="141EA1C4" w:rsidTr="004A26D5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3A4E5B11" w14:textId="17BE39D7" w:rsidR="00BC6D27" w:rsidRDefault="00786AD0" w:rsidP="00BC6D27">
            <w:r>
              <w:t>Q/A VIVA</w:t>
            </w:r>
          </w:p>
        </w:tc>
        <w:tc>
          <w:tcPr>
            <w:tcW w:w="1792" w:type="dxa"/>
          </w:tcPr>
          <w:p w14:paraId="6B08717E" w14:textId="77777777" w:rsidR="00BC6D27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  <w:tc>
          <w:tcPr>
            <w:tcW w:w="1793" w:type="dxa"/>
          </w:tcPr>
          <w:p w14:paraId="3DF6D234" w14:textId="77777777" w:rsidR="00BC6D27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  <w:tc>
          <w:tcPr>
            <w:tcW w:w="1793" w:type="dxa"/>
          </w:tcPr>
          <w:p w14:paraId="40EAF03A" w14:textId="77777777" w:rsidR="00BC6D27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  <w:tc>
          <w:tcPr>
            <w:tcW w:w="1699" w:type="dxa"/>
          </w:tcPr>
          <w:p w14:paraId="6E9BDE85" w14:textId="66FEAF01" w:rsidR="00BC6D27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  <w:tr w:rsidR="00BC6D27" w14:paraId="0D852B78" w14:textId="70ED35FA" w:rsidTr="004A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228F5283" w14:textId="77777777" w:rsidR="00BC6D27" w:rsidRDefault="00BC6D27" w:rsidP="00BC6D27">
            <w:r>
              <w:t>Documentation/Reporting &amp; Communication</w:t>
            </w:r>
          </w:p>
        </w:tc>
        <w:tc>
          <w:tcPr>
            <w:tcW w:w="1792" w:type="dxa"/>
          </w:tcPr>
          <w:p w14:paraId="6F5D414E" w14:textId="77777777" w:rsidR="00BC6D27" w:rsidRDefault="00BC6D27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  <w:tc>
          <w:tcPr>
            <w:tcW w:w="1793" w:type="dxa"/>
          </w:tcPr>
          <w:p w14:paraId="679F45BE" w14:textId="77777777" w:rsidR="00BC6D27" w:rsidRDefault="00BC6D27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  <w:tc>
          <w:tcPr>
            <w:tcW w:w="1793" w:type="dxa"/>
          </w:tcPr>
          <w:p w14:paraId="64438654" w14:textId="77777777" w:rsidR="00BC6D27" w:rsidRDefault="00BC6D27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  <w:tc>
          <w:tcPr>
            <w:tcW w:w="1699" w:type="dxa"/>
          </w:tcPr>
          <w:p w14:paraId="4533ABAC" w14:textId="538CAACE" w:rsidR="00BC6D27" w:rsidRDefault="00BC6D27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  <w:tr w:rsidR="00BC6D27" w14:paraId="5EA59FE0" w14:textId="21FC49F6" w:rsidTr="004A26D5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48E16419" w14:textId="77777777" w:rsidR="00BC6D27" w:rsidRDefault="00BC6D27" w:rsidP="00BC6D27">
            <w:r>
              <w:t>Total (Individual-Based)</w:t>
            </w:r>
          </w:p>
        </w:tc>
        <w:tc>
          <w:tcPr>
            <w:tcW w:w="1792" w:type="dxa"/>
          </w:tcPr>
          <w:p w14:paraId="09C9F431" w14:textId="77777777" w:rsidR="00BC6D27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/40</w:t>
            </w:r>
          </w:p>
        </w:tc>
        <w:tc>
          <w:tcPr>
            <w:tcW w:w="1793" w:type="dxa"/>
          </w:tcPr>
          <w:p w14:paraId="23A9BEDD" w14:textId="77777777" w:rsidR="00BC6D27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/40</w:t>
            </w:r>
          </w:p>
        </w:tc>
        <w:tc>
          <w:tcPr>
            <w:tcW w:w="1793" w:type="dxa"/>
          </w:tcPr>
          <w:p w14:paraId="420BED91" w14:textId="77777777" w:rsidR="00BC6D27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/40</w:t>
            </w:r>
          </w:p>
        </w:tc>
        <w:tc>
          <w:tcPr>
            <w:tcW w:w="1699" w:type="dxa"/>
          </w:tcPr>
          <w:p w14:paraId="0522B4B0" w14:textId="56817AD3" w:rsidR="00BC6D27" w:rsidRDefault="00BC6D27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/40</w:t>
            </w:r>
          </w:p>
        </w:tc>
      </w:tr>
      <w:tr w:rsidR="00082F77" w14:paraId="0B932FD6" w14:textId="77777777" w:rsidTr="004A2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31FB39DD" w14:textId="5F279B7A" w:rsidR="00082F77" w:rsidRDefault="00082F77" w:rsidP="00BC6D27">
            <w:r>
              <w:t>Total Overall (60+40)</w:t>
            </w:r>
          </w:p>
        </w:tc>
        <w:tc>
          <w:tcPr>
            <w:tcW w:w="1792" w:type="dxa"/>
          </w:tcPr>
          <w:p w14:paraId="0DE7A08A" w14:textId="1D82C38B" w:rsidR="00082F77" w:rsidRDefault="00EB620B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/100</w:t>
            </w:r>
          </w:p>
        </w:tc>
        <w:tc>
          <w:tcPr>
            <w:tcW w:w="1793" w:type="dxa"/>
          </w:tcPr>
          <w:p w14:paraId="0A068C07" w14:textId="4CAB1F99" w:rsidR="00082F77" w:rsidRDefault="00EB620B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/100</w:t>
            </w:r>
          </w:p>
        </w:tc>
        <w:tc>
          <w:tcPr>
            <w:tcW w:w="1793" w:type="dxa"/>
          </w:tcPr>
          <w:p w14:paraId="38369D5E" w14:textId="5BE7FE0E" w:rsidR="00082F77" w:rsidRDefault="00EB620B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/100</w:t>
            </w:r>
          </w:p>
        </w:tc>
        <w:tc>
          <w:tcPr>
            <w:tcW w:w="1699" w:type="dxa"/>
          </w:tcPr>
          <w:p w14:paraId="223FFB2A" w14:textId="6E0A583E" w:rsidR="00082F77" w:rsidRDefault="00EB620B" w:rsidP="00BC6D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/100</w:t>
            </w:r>
          </w:p>
        </w:tc>
      </w:tr>
      <w:tr w:rsidR="00645FB2" w14:paraId="4AF4AA0F" w14:textId="77777777" w:rsidTr="004A26D5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1B5787D5" w14:textId="66FC7CF7" w:rsidR="00645FB2" w:rsidRDefault="00A5682D" w:rsidP="00BC6D27">
            <w:r>
              <w:t>Weightage</w:t>
            </w:r>
            <w:r w:rsidR="00645FB2">
              <w:t xml:space="preserve"> </w:t>
            </w:r>
            <w:r>
              <w:t>Lab Grade (50)</w:t>
            </w:r>
          </w:p>
        </w:tc>
        <w:tc>
          <w:tcPr>
            <w:tcW w:w="1792" w:type="dxa"/>
          </w:tcPr>
          <w:p w14:paraId="0802AF41" w14:textId="1D7382E5" w:rsidR="00645FB2" w:rsidRDefault="00645FB2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14:paraId="6A09FEEB" w14:textId="77777777" w:rsidR="00645FB2" w:rsidRDefault="00645FB2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14:paraId="1C8560F4" w14:textId="77777777" w:rsidR="00645FB2" w:rsidRDefault="00645FB2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14:paraId="43E5337A" w14:textId="77777777" w:rsidR="00645FB2" w:rsidRDefault="00645FB2" w:rsidP="00BC6D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706343" w14:textId="77777777" w:rsidR="00DC2FDA" w:rsidRDefault="00DC2FDA"/>
    <w:p w14:paraId="43493D1B" w14:textId="77777777" w:rsidR="00DC2FDA" w:rsidRDefault="00DC2FDA"/>
    <w:p w14:paraId="35682C41" w14:textId="786F5F8E" w:rsidR="00E870E5" w:rsidRDefault="00697F2C" w:rsidP="00CE1046">
      <w:pPr>
        <w:pStyle w:val="Heading1"/>
        <w:numPr>
          <w:ilvl w:val="0"/>
          <w:numId w:val="10"/>
        </w:numPr>
      </w:pPr>
      <w:r>
        <w:t>Abstract / Executive Summary</w:t>
      </w:r>
    </w:p>
    <w:p w14:paraId="62F1FC77" w14:textId="673E2EBC" w:rsidR="00CE1046" w:rsidRPr="00CE1046" w:rsidRDefault="00CE1046" w:rsidP="00CE1046">
      <w:r w:rsidRPr="00CE1046">
        <w:t xml:space="preserve">This project implements a </w:t>
      </w:r>
      <w:r w:rsidRPr="00CE1046">
        <w:rPr>
          <w:b/>
          <w:bCs/>
        </w:rPr>
        <w:t>Crowd Monitoring System</w:t>
      </w:r>
      <w:r w:rsidRPr="00CE1046">
        <w:t xml:space="preserve"> using an </w:t>
      </w:r>
      <w:r w:rsidRPr="00CE1046">
        <w:rPr>
          <w:b/>
          <w:bCs/>
        </w:rPr>
        <w:t>ESP32 microcontroller</w:t>
      </w:r>
      <w:r w:rsidRPr="00CE1046">
        <w:t xml:space="preserve">, infrared sensors (or ultrasonic), and environmental sensors to detect </w:t>
      </w:r>
      <w:r w:rsidRPr="00CE1046">
        <w:rPr>
          <w:b/>
          <w:bCs/>
        </w:rPr>
        <w:t>temperature and humidity</w:t>
      </w:r>
      <w:r w:rsidRPr="00CE1046">
        <w:t xml:space="preserve">. The main goal is to count the number of people in a room or hall in </w:t>
      </w:r>
      <w:r w:rsidRPr="00CE1046">
        <w:rPr>
          <w:b/>
          <w:bCs/>
        </w:rPr>
        <w:t>real-time</w:t>
      </w:r>
      <w:r w:rsidRPr="00CE1046">
        <w:t xml:space="preserve"> and display the live data (people count, temperature, humidity) on a </w:t>
      </w:r>
      <w:r w:rsidRPr="00CE1046">
        <w:rPr>
          <w:b/>
          <w:bCs/>
        </w:rPr>
        <w:t>mobile app</w:t>
      </w:r>
      <w:r w:rsidRPr="00CE1046">
        <w:t xml:space="preserve">. The app is connected to </w:t>
      </w:r>
      <w:r w:rsidRPr="00CE1046">
        <w:rPr>
          <w:b/>
          <w:bCs/>
        </w:rPr>
        <w:t>Firebase Realtime Database</w:t>
      </w:r>
      <w:r w:rsidRPr="00CE1046">
        <w:t xml:space="preserve">, which synchronizes the hardware data through a </w:t>
      </w:r>
      <w:r w:rsidRPr="00CE1046">
        <w:rPr>
          <w:b/>
          <w:bCs/>
        </w:rPr>
        <w:t>Python script</w:t>
      </w:r>
      <w:r w:rsidRPr="00CE1046">
        <w:t xml:space="preserve"> running on a local machine or server.</w:t>
      </w:r>
      <w:r w:rsidRPr="00CE1046">
        <w:br/>
        <w:t>This system is cost-effective, scalable, and provides reliable crowd data for smart building management, safety, and comfort.</w:t>
      </w:r>
    </w:p>
    <w:p w14:paraId="77F81B54" w14:textId="77777777" w:rsidR="00E870E5" w:rsidRDefault="00697F2C">
      <w:pPr>
        <w:pStyle w:val="Heading1"/>
      </w:pPr>
      <w:r>
        <w:t>2. Table of Contents</w:t>
      </w:r>
    </w:p>
    <w:p w14:paraId="043D4F8B" w14:textId="2AD7F661" w:rsidR="00E870E5" w:rsidRDefault="00697F2C">
      <w:r>
        <w:t>1. Abstract / Executive Summary</w:t>
      </w:r>
      <w:r>
        <w:br/>
        <w:t>2. Table of Contents</w:t>
      </w:r>
      <w:r>
        <w:br/>
        <w:t>3. Introduction</w:t>
      </w:r>
      <w:r>
        <w:br/>
        <w:t>4. Literature Review</w:t>
      </w:r>
      <w:r>
        <w:br/>
        <w:t xml:space="preserve">5. </w:t>
      </w:r>
      <w:r>
        <w:t>Methodology / System Design</w:t>
      </w:r>
      <w:r>
        <w:br/>
        <w:t>6. Implementation</w:t>
      </w:r>
      <w:r>
        <w:br/>
        <w:t>7. Results &amp; Discussion</w:t>
      </w:r>
      <w:r>
        <w:br/>
        <w:t>8. Testing &amp; Validation</w:t>
      </w:r>
      <w:r>
        <w:br/>
        <w:t>9. Conclusion &amp; Future Work</w:t>
      </w:r>
      <w:r>
        <w:br/>
        <w:t>10. References</w:t>
      </w:r>
      <w:r>
        <w:br/>
        <w:t xml:space="preserve">11. </w:t>
      </w:r>
      <w:r w:rsidR="002D2B49">
        <w:t>Links</w:t>
      </w:r>
    </w:p>
    <w:p w14:paraId="3F213BDF" w14:textId="77777777" w:rsidR="00E870E5" w:rsidRDefault="00697F2C">
      <w:pPr>
        <w:pStyle w:val="Heading1"/>
      </w:pPr>
      <w:r>
        <w:t>3. Introduction</w:t>
      </w:r>
    </w:p>
    <w:p w14:paraId="624602AB" w14:textId="77777777" w:rsidR="00CE1046" w:rsidRPr="00CE1046" w:rsidRDefault="00CE1046" w:rsidP="00CE1046">
      <w:r w:rsidRPr="00CE1046">
        <w:rPr>
          <w:b/>
          <w:bCs/>
        </w:rPr>
        <w:t>Background &amp; Motivation:</w:t>
      </w:r>
      <w:r w:rsidRPr="00CE1046">
        <w:br/>
        <w:t>Crowd monitoring is critical in smart buildings to optimize energy usage, ensure safety, and manage occupancy efficiently. Manual counting is impractical for real-time monitoring. IoT provides an automated, low-cost solution.</w:t>
      </w:r>
    </w:p>
    <w:p w14:paraId="32E14113" w14:textId="77777777" w:rsidR="00CE1046" w:rsidRPr="00CE1046" w:rsidRDefault="00CE1046" w:rsidP="00CE1046">
      <w:r w:rsidRPr="00CE1046">
        <w:rPr>
          <w:b/>
          <w:bCs/>
        </w:rPr>
        <w:t>Problem Statement:</w:t>
      </w:r>
      <w:r w:rsidRPr="00CE1046">
        <w:br/>
        <w:t>Traditional occupancy monitoring solutions are expensive and complex. The goal is to build an affordable system that can monitor people count and environmental conditions in real-time with remote access via a mobile app.</w:t>
      </w:r>
    </w:p>
    <w:p w14:paraId="068A3F69" w14:textId="77777777" w:rsidR="00CE1046" w:rsidRPr="00CE1046" w:rsidRDefault="00CE1046" w:rsidP="00CE1046">
      <w:r w:rsidRPr="00CE1046">
        <w:rPr>
          <w:b/>
          <w:bCs/>
        </w:rPr>
        <w:t>Project Goals:</w:t>
      </w:r>
    </w:p>
    <w:p w14:paraId="00AF59E4" w14:textId="77777777" w:rsidR="00CE1046" w:rsidRPr="00CE1046" w:rsidRDefault="00CE1046" w:rsidP="00CE1046">
      <w:pPr>
        <w:numPr>
          <w:ilvl w:val="0"/>
          <w:numId w:val="11"/>
        </w:numPr>
      </w:pPr>
      <w:r w:rsidRPr="00CE1046">
        <w:t>Detect people entering and exiting a room/hall.</w:t>
      </w:r>
    </w:p>
    <w:p w14:paraId="621842E3" w14:textId="77777777" w:rsidR="00CE1046" w:rsidRPr="00CE1046" w:rsidRDefault="00CE1046" w:rsidP="00CE1046">
      <w:pPr>
        <w:numPr>
          <w:ilvl w:val="0"/>
          <w:numId w:val="11"/>
        </w:numPr>
      </w:pPr>
      <w:r w:rsidRPr="00CE1046">
        <w:t>Measure temperature and humidity.</w:t>
      </w:r>
    </w:p>
    <w:p w14:paraId="57CAEE1C" w14:textId="77777777" w:rsidR="00CE1046" w:rsidRPr="00CE1046" w:rsidRDefault="00CE1046" w:rsidP="00CE1046">
      <w:pPr>
        <w:numPr>
          <w:ilvl w:val="0"/>
          <w:numId w:val="11"/>
        </w:numPr>
      </w:pPr>
      <w:r w:rsidRPr="00CE1046">
        <w:t>Send data to Firebase Realtime Database.</w:t>
      </w:r>
    </w:p>
    <w:p w14:paraId="1F1D7FD7" w14:textId="77777777" w:rsidR="00CE1046" w:rsidRPr="00CE1046" w:rsidRDefault="00CE1046" w:rsidP="00CE1046">
      <w:pPr>
        <w:numPr>
          <w:ilvl w:val="0"/>
          <w:numId w:val="11"/>
        </w:numPr>
      </w:pPr>
      <w:r w:rsidRPr="00CE1046">
        <w:t>Display live data on a custom-built mobile app.</w:t>
      </w:r>
    </w:p>
    <w:p w14:paraId="49BE2283" w14:textId="77777777" w:rsidR="00CE1046" w:rsidRPr="00CE1046" w:rsidRDefault="00CE1046" w:rsidP="00CE1046">
      <w:pPr>
        <w:numPr>
          <w:ilvl w:val="0"/>
          <w:numId w:val="11"/>
        </w:numPr>
      </w:pPr>
      <w:r w:rsidRPr="00CE1046">
        <w:t>Connect hardware using Python for integration.</w:t>
      </w:r>
    </w:p>
    <w:p w14:paraId="54E53831" w14:textId="77777777" w:rsidR="00CE1046" w:rsidRPr="00CE1046" w:rsidRDefault="00CE1046" w:rsidP="00CE1046"/>
    <w:p w14:paraId="7789A610" w14:textId="77777777" w:rsidR="00E870E5" w:rsidRDefault="00697F2C">
      <w:pPr>
        <w:pStyle w:val="Heading1"/>
      </w:pPr>
      <w:r>
        <w:lastRenderedPageBreak/>
        <w:t>4. Literature Review (</w:t>
      </w:r>
      <w:r w:rsidRPr="00D05E8D">
        <w:rPr>
          <w:color w:val="EE0000"/>
        </w:rPr>
        <w:t>Optional</w:t>
      </w:r>
      <w:r>
        <w:t>)</w:t>
      </w:r>
    </w:p>
    <w:p w14:paraId="0E9A7770" w14:textId="77777777" w:rsidR="00CE1046" w:rsidRPr="00CE1046" w:rsidRDefault="00CE1046" w:rsidP="00CE1046">
      <w:pPr>
        <w:numPr>
          <w:ilvl w:val="0"/>
          <w:numId w:val="12"/>
        </w:numPr>
      </w:pPr>
      <w:r w:rsidRPr="00CE1046">
        <w:rPr>
          <w:b/>
          <w:bCs/>
        </w:rPr>
        <w:t>Relevant IoT Concepts:</w:t>
      </w:r>
      <w:r w:rsidRPr="00CE1046">
        <w:t xml:space="preserve"> Use of ESP32 for Wi-Fi connectivity, IR/Ultrasonic sensors for counting, DHT11/DHT22 for temp/humidity.</w:t>
      </w:r>
    </w:p>
    <w:p w14:paraId="56E4BA63" w14:textId="77777777" w:rsidR="00CE1046" w:rsidRPr="00CE1046" w:rsidRDefault="00CE1046" w:rsidP="00CE1046">
      <w:pPr>
        <w:numPr>
          <w:ilvl w:val="0"/>
          <w:numId w:val="12"/>
        </w:numPr>
      </w:pPr>
      <w:r w:rsidRPr="00CE1046">
        <w:rPr>
          <w:b/>
          <w:bCs/>
        </w:rPr>
        <w:t>Similar Projects:</w:t>
      </w:r>
    </w:p>
    <w:p w14:paraId="1FCF4960" w14:textId="77777777" w:rsidR="00CE1046" w:rsidRPr="00CE1046" w:rsidRDefault="00CE1046" w:rsidP="00CE1046">
      <w:pPr>
        <w:numPr>
          <w:ilvl w:val="1"/>
          <w:numId w:val="12"/>
        </w:numPr>
      </w:pPr>
      <w:r w:rsidRPr="00CE1046">
        <w:t>People counter with IR sensors.</w:t>
      </w:r>
    </w:p>
    <w:p w14:paraId="6E3EA072" w14:textId="77777777" w:rsidR="00CE1046" w:rsidRPr="00CE1046" w:rsidRDefault="00CE1046" w:rsidP="00CE1046">
      <w:pPr>
        <w:numPr>
          <w:ilvl w:val="1"/>
          <w:numId w:val="12"/>
        </w:numPr>
      </w:pPr>
      <w:r w:rsidRPr="00CE1046">
        <w:t>Smart home occupancy detection.</w:t>
      </w:r>
    </w:p>
    <w:p w14:paraId="739E1492" w14:textId="77777777" w:rsidR="00CE1046" w:rsidRPr="00CE1046" w:rsidRDefault="00CE1046" w:rsidP="00CE1046">
      <w:pPr>
        <w:numPr>
          <w:ilvl w:val="1"/>
          <w:numId w:val="12"/>
        </w:numPr>
      </w:pPr>
      <w:r w:rsidRPr="00CE1046">
        <w:t>Firebase-based IoT monitoring.</w:t>
      </w:r>
    </w:p>
    <w:p w14:paraId="14EF389B" w14:textId="77777777" w:rsidR="00CE1046" w:rsidRPr="00CE1046" w:rsidRDefault="00CE1046" w:rsidP="00CE1046"/>
    <w:p w14:paraId="0C5C9B5C" w14:textId="77777777" w:rsidR="00E870E5" w:rsidRDefault="00697F2C">
      <w:pPr>
        <w:pStyle w:val="Heading1"/>
      </w:pPr>
      <w:r>
        <w:t>5. Methodology / System Design</w:t>
      </w:r>
    </w:p>
    <w:p w14:paraId="3DB59D79" w14:textId="77777777" w:rsidR="00CE1046" w:rsidRPr="00CE1046" w:rsidRDefault="00CE1046" w:rsidP="00CE1046"/>
    <w:p w14:paraId="57C0D63D" w14:textId="77777777" w:rsidR="00E870E5" w:rsidRDefault="00697F2C">
      <w:pPr>
        <w:pStyle w:val="Heading2"/>
      </w:pPr>
      <w:r>
        <w:t>5.1 Hardware Components</w:t>
      </w:r>
    </w:p>
    <w:p w14:paraId="46DF0DDF" w14:textId="77777777" w:rsidR="00CE1046" w:rsidRPr="00CE1046" w:rsidRDefault="00CE1046" w:rsidP="00CE1046">
      <w:r w:rsidRPr="00CE1046">
        <w:rPr>
          <w:b/>
          <w:bCs/>
        </w:rPr>
        <w:t>Components Used:</w:t>
      </w:r>
    </w:p>
    <w:p w14:paraId="7623FD66" w14:textId="77777777" w:rsidR="00CE1046" w:rsidRPr="00CE1046" w:rsidRDefault="00CE1046" w:rsidP="00CE1046">
      <w:pPr>
        <w:numPr>
          <w:ilvl w:val="0"/>
          <w:numId w:val="13"/>
        </w:numPr>
      </w:pPr>
      <w:r w:rsidRPr="00CE1046">
        <w:t>ESP32 Dev Board</w:t>
      </w:r>
    </w:p>
    <w:p w14:paraId="5DBD26A4" w14:textId="77777777" w:rsidR="00CE1046" w:rsidRPr="00CE1046" w:rsidRDefault="00CE1046" w:rsidP="00CE1046">
      <w:pPr>
        <w:numPr>
          <w:ilvl w:val="0"/>
          <w:numId w:val="13"/>
        </w:numPr>
      </w:pPr>
      <w:r w:rsidRPr="00CE1046">
        <w:t>IR Sensor Pair (or Ultrasonic)</w:t>
      </w:r>
    </w:p>
    <w:p w14:paraId="3C8053B2" w14:textId="77777777" w:rsidR="00CE1046" w:rsidRPr="00CE1046" w:rsidRDefault="00CE1046" w:rsidP="00CE1046">
      <w:pPr>
        <w:numPr>
          <w:ilvl w:val="0"/>
          <w:numId w:val="13"/>
        </w:numPr>
      </w:pPr>
      <w:r w:rsidRPr="00CE1046">
        <w:t>DHT11/DHT22 sensor</w:t>
      </w:r>
    </w:p>
    <w:p w14:paraId="22179FA5" w14:textId="77777777" w:rsidR="00CE1046" w:rsidRPr="00CE1046" w:rsidRDefault="00CE1046" w:rsidP="00CE1046">
      <w:pPr>
        <w:numPr>
          <w:ilvl w:val="0"/>
          <w:numId w:val="13"/>
        </w:numPr>
      </w:pPr>
      <w:r w:rsidRPr="00CE1046">
        <w:t>Wires, Breadboard</w:t>
      </w:r>
    </w:p>
    <w:p w14:paraId="7F543775" w14:textId="77777777" w:rsidR="00CE1046" w:rsidRPr="00CE1046" w:rsidRDefault="00CE1046" w:rsidP="00CE1046">
      <w:pPr>
        <w:numPr>
          <w:ilvl w:val="0"/>
          <w:numId w:val="13"/>
        </w:numPr>
      </w:pPr>
      <w:r w:rsidRPr="00CE1046">
        <w:t>PC/laptop for Python bridge</w:t>
      </w:r>
    </w:p>
    <w:p w14:paraId="5CE07E63" w14:textId="77777777" w:rsidR="00CE1046" w:rsidRPr="00CE1046" w:rsidRDefault="00CE1046" w:rsidP="00CE1046">
      <w:pPr>
        <w:numPr>
          <w:ilvl w:val="0"/>
          <w:numId w:val="13"/>
        </w:numPr>
      </w:pPr>
      <w:r w:rsidRPr="00CE1046">
        <w:t>Wi-Fi Network</w:t>
      </w:r>
    </w:p>
    <w:p w14:paraId="3C15B8EE" w14:textId="77777777" w:rsidR="00CE1046" w:rsidRPr="00CE1046" w:rsidRDefault="00CE1046" w:rsidP="00CE1046"/>
    <w:p w14:paraId="234C8760" w14:textId="77777777" w:rsidR="00E870E5" w:rsidRDefault="00697F2C">
      <w:pPr>
        <w:pStyle w:val="Heading2"/>
      </w:pPr>
      <w:r>
        <w:t>5.2 Software Design</w:t>
      </w:r>
    </w:p>
    <w:p w14:paraId="6FE8D973" w14:textId="77777777" w:rsidR="00CE1046" w:rsidRDefault="00CE1046" w:rsidP="00CE1046">
      <w:r>
        <w:t xml:space="preserve">[Start] </w:t>
      </w:r>
    </w:p>
    <w:p w14:paraId="52EB0B49" w14:textId="77777777" w:rsidR="00CE1046" w:rsidRDefault="00CE1046" w:rsidP="00CE104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↓</w:t>
      </w:r>
    </w:p>
    <w:p w14:paraId="1E1CC8C3" w14:textId="77777777" w:rsidR="00CE1046" w:rsidRDefault="00CE1046" w:rsidP="00CE1046">
      <w:r>
        <w:t>[ESP32 Powers Up]</w:t>
      </w:r>
    </w:p>
    <w:p w14:paraId="514EA121" w14:textId="77777777" w:rsidR="00CE1046" w:rsidRDefault="00CE1046" w:rsidP="00CE104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↓</w:t>
      </w:r>
    </w:p>
    <w:p w14:paraId="508842FB" w14:textId="77777777" w:rsidR="00CE1046" w:rsidRDefault="00CE1046" w:rsidP="00CE1046">
      <w:r>
        <w:t>[Read IR Sensors]</w:t>
      </w:r>
    </w:p>
    <w:p w14:paraId="167E88C7" w14:textId="77777777" w:rsidR="00CE1046" w:rsidRDefault="00CE1046" w:rsidP="00CE104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↓</w:t>
      </w:r>
    </w:p>
    <w:p w14:paraId="0F51FBDC" w14:textId="77777777" w:rsidR="00CE1046" w:rsidRDefault="00CE1046" w:rsidP="00CE1046">
      <w:r>
        <w:t>[Update People Count]</w:t>
      </w:r>
    </w:p>
    <w:p w14:paraId="5737D7ED" w14:textId="77777777" w:rsidR="00CE1046" w:rsidRDefault="00CE1046" w:rsidP="00CE104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↓</w:t>
      </w:r>
    </w:p>
    <w:p w14:paraId="146370FF" w14:textId="77777777" w:rsidR="00CE1046" w:rsidRDefault="00CE1046" w:rsidP="00CE1046">
      <w:r>
        <w:t>[Read Temp &amp; Humidity]</w:t>
      </w:r>
    </w:p>
    <w:p w14:paraId="45F2AE91" w14:textId="77777777" w:rsidR="00CE1046" w:rsidRDefault="00CE1046" w:rsidP="00CE104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↓</w:t>
      </w:r>
    </w:p>
    <w:p w14:paraId="0A1FD8E8" w14:textId="77777777" w:rsidR="00CE1046" w:rsidRDefault="00CE1046" w:rsidP="00CE1046">
      <w:r>
        <w:lastRenderedPageBreak/>
        <w:t>[Send Data to Python Script]</w:t>
      </w:r>
    </w:p>
    <w:p w14:paraId="02D0E2CC" w14:textId="77777777" w:rsidR="00CE1046" w:rsidRDefault="00CE1046" w:rsidP="00CE104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↓</w:t>
      </w:r>
    </w:p>
    <w:p w14:paraId="22996D86" w14:textId="77777777" w:rsidR="00CE1046" w:rsidRDefault="00CE1046" w:rsidP="00CE1046">
      <w:r>
        <w:t>[Python Updates Firebase]</w:t>
      </w:r>
    </w:p>
    <w:p w14:paraId="730B771C" w14:textId="77777777" w:rsidR="00CE1046" w:rsidRDefault="00CE1046" w:rsidP="00CE104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↓</w:t>
      </w:r>
    </w:p>
    <w:p w14:paraId="19E55E51" w14:textId="77777777" w:rsidR="00CE1046" w:rsidRDefault="00CE1046" w:rsidP="00CE1046">
      <w:r>
        <w:t>[Firebase Updates Mobile App]</w:t>
      </w:r>
    </w:p>
    <w:p w14:paraId="0F6007B2" w14:textId="77777777" w:rsidR="00CE1046" w:rsidRDefault="00CE1046" w:rsidP="00CE104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↓</w:t>
      </w:r>
    </w:p>
    <w:p w14:paraId="7213E8F7" w14:textId="77777777" w:rsidR="00CE1046" w:rsidRDefault="00CE1046" w:rsidP="00CE1046">
      <w:r>
        <w:t>[Display on App in Real-Time]</w:t>
      </w:r>
    </w:p>
    <w:p w14:paraId="00DD3981" w14:textId="77777777" w:rsidR="00CE1046" w:rsidRDefault="00CE1046" w:rsidP="00CE104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↓</w:t>
      </w:r>
    </w:p>
    <w:p w14:paraId="255DC09B" w14:textId="41F3C163" w:rsidR="00CE1046" w:rsidRPr="00CE1046" w:rsidRDefault="00CE1046" w:rsidP="00CE1046">
      <w:r>
        <w:t>[Repeat]</w:t>
      </w:r>
    </w:p>
    <w:p w14:paraId="69386864" w14:textId="77777777" w:rsidR="00E870E5" w:rsidRDefault="00697F2C">
      <w:pPr>
        <w:pStyle w:val="Heading1"/>
      </w:pPr>
      <w:r>
        <w:t>6. Implementation</w:t>
      </w:r>
    </w:p>
    <w:p w14:paraId="4DD56718" w14:textId="77777777" w:rsidR="00126B85" w:rsidRPr="00126B85" w:rsidRDefault="00126B85" w:rsidP="00126B85">
      <w:r w:rsidRPr="00126B85">
        <w:rPr>
          <w:b/>
          <w:bCs/>
        </w:rPr>
        <w:t>Libraries/Tools Used:</w:t>
      </w:r>
    </w:p>
    <w:p w14:paraId="0EE0EF18" w14:textId="77777777" w:rsidR="00126B85" w:rsidRPr="00126B85" w:rsidRDefault="00126B85" w:rsidP="00126B85">
      <w:pPr>
        <w:numPr>
          <w:ilvl w:val="0"/>
          <w:numId w:val="14"/>
        </w:numPr>
      </w:pPr>
      <w:r w:rsidRPr="00126B85">
        <w:rPr>
          <w:b/>
          <w:bCs/>
        </w:rPr>
        <w:t>ESP32 IDE:</w:t>
      </w:r>
      <w:r w:rsidRPr="00126B85">
        <w:t xml:space="preserve"> Arduino IDE, </w:t>
      </w:r>
      <w:proofErr w:type="spellStart"/>
      <w:r w:rsidRPr="00126B85">
        <w:t>PlatformIO</w:t>
      </w:r>
      <w:proofErr w:type="spellEnd"/>
    </w:p>
    <w:p w14:paraId="66412A5B" w14:textId="77777777" w:rsidR="00126B85" w:rsidRPr="00126B85" w:rsidRDefault="00126B85" w:rsidP="00126B85">
      <w:pPr>
        <w:numPr>
          <w:ilvl w:val="0"/>
          <w:numId w:val="14"/>
        </w:numPr>
      </w:pPr>
      <w:r w:rsidRPr="00126B85">
        <w:rPr>
          <w:b/>
          <w:bCs/>
        </w:rPr>
        <w:t>Python:</w:t>
      </w:r>
      <w:r w:rsidRPr="00126B85">
        <w:t xml:space="preserve"> </w:t>
      </w:r>
      <w:proofErr w:type="spellStart"/>
      <w:r w:rsidRPr="00126B85">
        <w:t>firebase_admin</w:t>
      </w:r>
      <w:proofErr w:type="spellEnd"/>
      <w:r w:rsidRPr="00126B85">
        <w:t xml:space="preserve"> SDK, </w:t>
      </w:r>
      <w:proofErr w:type="spellStart"/>
      <w:r w:rsidRPr="00126B85">
        <w:t>pyserial</w:t>
      </w:r>
      <w:proofErr w:type="spellEnd"/>
    </w:p>
    <w:p w14:paraId="6D02DF90" w14:textId="77777777" w:rsidR="00126B85" w:rsidRPr="00126B85" w:rsidRDefault="00126B85" w:rsidP="00126B85">
      <w:pPr>
        <w:numPr>
          <w:ilvl w:val="0"/>
          <w:numId w:val="14"/>
        </w:numPr>
      </w:pPr>
      <w:r w:rsidRPr="00126B85">
        <w:rPr>
          <w:b/>
          <w:bCs/>
        </w:rPr>
        <w:t>Firebase:</w:t>
      </w:r>
      <w:r w:rsidRPr="00126B85">
        <w:t xml:space="preserve"> Realtime Database</w:t>
      </w:r>
    </w:p>
    <w:p w14:paraId="224796D8" w14:textId="77777777" w:rsidR="00126B85" w:rsidRPr="00126B85" w:rsidRDefault="00126B85" w:rsidP="00126B85">
      <w:pPr>
        <w:numPr>
          <w:ilvl w:val="0"/>
          <w:numId w:val="14"/>
        </w:numPr>
      </w:pPr>
      <w:r w:rsidRPr="00126B85">
        <w:rPr>
          <w:b/>
          <w:bCs/>
        </w:rPr>
        <w:t>App:</w:t>
      </w:r>
      <w:r w:rsidRPr="00126B85">
        <w:t xml:space="preserve"> Android Studio, Flutter, or MIT App Inventor</w:t>
      </w:r>
    </w:p>
    <w:p w14:paraId="2F7295F1" w14:textId="77777777" w:rsidR="00126B85" w:rsidRPr="00126B85" w:rsidRDefault="00126B85" w:rsidP="00126B85">
      <w:r w:rsidRPr="00126B85">
        <w:rPr>
          <w:b/>
          <w:bCs/>
        </w:rPr>
        <w:t>Pseudocode Example:</w:t>
      </w:r>
    </w:p>
    <w:p w14:paraId="59EEFE3D" w14:textId="77777777" w:rsidR="00126B85" w:rsidRPr="00126B85" w:rsidRDefault="00126B85" w:rsidP="00126B85">
      <w:proofErr w:type="gramStart"/>
      <w:r w:rsidRPr="00126B85">
        <w:t>plaintext</w:t>
      </w:r>
      <w:proofErr w:type="gramEnd"/>
    </w:p>
    <w:p w14:paraId="409C5323" w14:textId="77777777" w:rsidR="00126B85" w:rsidRPr="00126B85" w:rsidRDefault="00126B85" w:rsidP="00126B85">
      <w:proofErr w:type="spellStart"/>
      <w:r w:rsidRPr="00126B85">
        <w:t>CopyEdit</w:t>
      </w:r>
      <w:proofErr w:type="spellEnd"/>
    </w:p>
    <w:p w14:paraId="482E2B8C" w14:textId="77777777" w:rsidR="00126B85" w:rsidRPr="00126B85" w:rsidRDefault="00126B85" w:rsidP="00126B85">
      <w:r w:rsidRPr="00126B85">
        <w:t>LOOP:</w:t>
      </w:r>
    </w:p>
    <w:p w14:paraId="2E497ECA" w14:textId="77777777" w:rsidR="00126B85" w:rsidRPr="00126B85" w:rsidRDefault="00126B85" w:rsidP="00126B85">
      <w:r w:rsidRPr="00126B85">
        <w:t xml:space="preserve">  Read IR sensors → Determine entry/exit → Update count</w:t>
      </w:r>
    </w:p>
    <w:p w14:paraId="5491D88F" w14:textId="77777777" w:rsidR="00126B85" w:rsidRPr="00126B85" w:rsidRDefault="00126B85" w:rsidP="00126B85">
      <w:r w:rsidRPr="00126B85">
        <w:t xml:space="preserve">  Read DHT11 → Get Temp &amp; Humidity</w:t>
      </w:r>
    </w:p>
    <w:p w14:paraId="7A2DC33B" w14:textId="77777777" w:rsidR="00126B85" w:rsidRPr="00126B85" w:rsidRDefault="00126B85" w:rsidP="00126B85">
      <w:r w:rsidRPr="00126B85">
        <w:t xml:space="preserve">  Send data over Serial to Python script</w:t>
      </w:r>
    </w:p>
    <w:p w14:paraId="48A7B41B" w14:textId="77777777" w:rsidR="00126B85" w:rsidRPr="00126B85" w:rsidRDefault="00126B85" w:rsidP="00126B85">
      <w:r w:rsidRPr="00126B85">
        <w:t xml:space="preserve">  Python script uploads to Firebase</w:t>
      </w:r>
    </w:p>
    <w:p w14:paraId="64B54B72" w14:textId="77777777" w:rsidR="00126B85" w:rsidRPr="00126B85" w:rsidRDefault="00126B85" w:rsidP="00126B85">
      <w:r w:rsidRPr="00126B85">
        <w:t xml:space="preserve">  App reads Firebase &amp; displays</w:t>
      </w:r>
    </w:p>
    <w:p w14:paraId="0AD21E89" w14:textId="77777777" w:rsidR="00A64757" w:rsidRPr="00A64757" w:rsidRDefault="00A64757" w:rsidP="00A64757">
      <w:r w:rsidRPr="00A64757">
        <w:rPr>
          <w:b/>
          <w:bCs/>
        </w:rPr>
        <w:t>Step-by-Step Setup:</w:t>
      </w:r>
    </w:p>
    <w:p w14:paraId="39EA2C43" w14:textId="77777777" w:rsidR="00A64757" w:rsidRPr="00A64757" w:rsidRDefault="00A64757" w:rsidP="00A64757">
      <w:pPr>
        <w:numPr>
          <w:ilvl w:val="0"/>
          <w:numId w:val="15"/>
        </w:numPr>
      </w:pPr>
      <w:r w:rsidRPr="00A64757">
        <w:t>Connect IR sensors at door/entry.</w:t>
      </w:r>
    </w:p>
    <w:p w14:paraId="67B0CC8C" w14:textId="77777777" w:rsidR="00A64757" w:rsidRPr="00A64757" w:rsidRDefault="00A64757" w:rsidP="00A64757">
      <w:pPr>
        <w:numPr>
          <w:ilvl w:val="0"/>
          <w:numId w:val="15"/>
        </w:numPr>
      </w:pPr>
      <w:r w:rsidRPr="00A64757">
        <w:t>Connect DHT sensor to ESP32.</w:t>
      </w:r>
    </w:p>
    <w:p w14:paraId="04A3F845" w14:textId="77777777" w:rsidR="00A64757" w:rsidRPr="00A64757" w:rsidRDefault="00A64757" w:rsidP="00A64757">
      <w:pPr>
        <w:numPr>
          <w:ilvl w:val="0"/>
          <w:numId w:val="15"/>
        </w:numPr>
      </w:pPr>
      <w:r w:rsidRPr="00A64757">
        <w:t>Upload Arduino code to ESP32.</w:t>
      </w:r>
    </w:p>
    <w:p w14:paraId="217827A4" w14:textId="77777777" w:rsidR="00A64757" w:rsidRPr="00A64757" w:rsidRDefault="00A64757" w:rsidP="00A64757">
      <w:pPr>
        <w:numPr>
          <w:ilvl w:val="0"/>
          <w:numId w:val="15"/>
        </w:numPr>
      </w:pPr>
      <w:r w:rsidRPr="00A64757">
        <w:t>Run Python script on PC to read Serial data and push to Firebase.</w:t>
      </w:r>
    </w:p>
    <w:p w14:paraId="19957760" w14:textId="77777777" w:rsidR="00A64757" w:rsidRPr="00A64757" w:rsidRDefault="00A64757" w:rsidP="00A64757">
      <w:pPr>
        <w:numPr>
          <w:ilvl w:val="0"/>
          <w:numId w:val="15"/>
        </w:numPr>
      </w:pPr>
      <w:r w:rsidRPr="00A64757">
        <w:lastRenderedPageBreak/>
        <w:t>Build and run the mobile app to show live Firebase data.</w:t>
      </w:r>
    </w:p>
    <w:p w14:paraId="16116B94" w14:textId="77777777" w:rsidR="00A64757" w:rsidRPr="00A64757" w:rsidRDefault="00A64757" w:rsidP="00A64757">
      <w:r w:rsidRPr="00A64757">
        <w:rPr>
          <w:b/>
          <w:bCs/>
        </w:rPr>
        <w:t>Sample Code Snippets:</w:t>
      </w:r>
    </w:p>
    <w:p w14:paraId="3558CE1B" w14:textId="77777777" w:rsidR="00A64757" w:rsidRPr="00A64757" w:rsidRDefault="00A64757" w:rsidP="00A64757">
      <w:proofErr w:type="spellStart"/>
      <w:r w:rsidRPr="00A64757">
        <w:t>cpp</w:t>
      </w:r>
      <w:proofErr w:type="spellEnd"/>
    </w:p>
    <w:p w14:paraId="2AE7A446" w14:textId="77777777" w:rsidR="00A64757" w:rsidRPr="00A64757" w:rsidRDefault="00A64757" w:rsidP="00A64757">
      <w:proofErr w:type="spellStart"/>
      <w:r w:rsidRPr="00A64757">
        <w:t>CopyEdit</w:t>
      </w:r>
      <w:proofErr w:type="spellEnd"/>
    </w:p>
    <w:p w14:paraId="1395C954" w14:textId="77777777" w:rsidR="00A64757" w:rsidRPr="00A64757" w:rsidRDefault="00A64757" w:rsidP="00A64757">
      <w:proofErr w:type="gramStart"/>
      <w:r w:rsidRPr="00A64757">
        <w:t>#include</w:t>
      </w:r>
      <w:proofErr w:type="gramEnd"/>
      <w:r w:rsidRPr="00A64757">
        <w:t xml:space="preserve"> &lt;</w:t>
      </w:r>
      <w:proofErr w:type="spellStart"/>
      <w:r w:rsidRPr="00A64757">
        <w:t>DHT.h</w:t>
      </w:r>
      <w:proofErr w:type="spellEnd"/>
      <w:r w:rsidRPr="00A64757">
        <w:t>&gt;</w:t>
      </w:r>
    </w:p>
    <w:p w14:paraId="74596252" w14:textId="77777777" w:rsidR="00A64757" w:rsidRPr="00A64757" w:rsidRDefault="00A64757" w:rsidP="00A64757">
      <w:r w:rsidRPr="00A64757">
        <w:t xml:space="preserve">DHT </w:t>
      </w:r>
      <w:proofErr w:type="spellStart"/>
      <w:proofErr w:type="gramStart"/>
      <w:r w:rsidRPr="00A64757">
        <w:t>dht</w:t>
      </w:r>
      <w:proofErr w:type="spellEnd"/>
      <w:r w:rsidRPr="00A64757">
        <w:t>(</w:t>
      </w:r>
      <w:proofErr w:type="gramEnd"/>
      <w:r w:rsidRPr="00A64757">
        <w:t>4, DHT11</w:t>
      </w:r>
      <w:proofErr w:type="gramStart"/>
      <w:r w:rsidRPr="00A64757">
        <w:t>);</w:t>
      </w:r>
      <w:proofErr w:type="gramEnd"/>
    </w:p>
    <w:p w14:paraId="241DD695" w14:textId="77777777" w:rsidR="00A64757" w:rsidRPr="00A64757" w:rsidRDefault="00A64757" w:rsidP="00A64757"/>
    <w:p w14:paraId="27BDD019" w14:textId="77777777" w:rsidR="00A64757" w:rsidRPr="00A64757" w:rsidRDefault="00A64757" w:rsidP="00A64757">
      <w:r w:rsidRPr="00A64757">
        <w:t xml:space="preserve">void </w:t>
      </w:r>
      <w:proofErr w:type="gramStart"/>
      <w:r w:rsidRPr="00A64757">
        <w:t>setup(</w:t>
      </w:r>
      <w:proofErr w:type="gramEnd"/>
      <w:r w:rsidRPr="00A64757">
        <w:t>) {</w:t>
      </w:r>
    </w:p>
    <w:p w14:paraId="37E50AE0" w14:textId="77777777" w:rsidR="00A64757" w:rsidRPr="00A64757" w:rsidRDefault="00A64757" w:rsidP="00A64757">
      <w:r w:rsidRPr="00A64757">
        <w:t xml:space="preserve">  </w:t>
      </w:r>
      <w:proofErr w:type="spellStart"/>
      <w:r w:rsidRPr="00A64757">
        <w:t>Serial.begin</w:t>
      </w:r>
      <w:proofErr w:type="spellEnd"/>
      <w:r w:rsidRPr="00A64757">
        <w:t>(115200</w:t>
      </w:r>
      <w:proofErr w:type="gramStart"/>
      <w:r w:rsidRPr="00A64757">
        <w:t>);</w:t>
      </w:r>
      <w:proofErr w:type="gramEnd"/>
    </w:p>
    <w:p w14:paraId="68DF0B44" w14:textId="77777777" w:rsidR="00A64757" w:rsidRPr="00A64757" w:rsidRDefault="00A64757" w:rsidP="00A64757">
      <w:r w:rsidRPr="00A64757">
        <w:t xml:space="preserve">  </w:t>
      </w:r>
      <w:proofErr w:type="spellStart"/>
      <w:proofErr w:type="gramStart"/>
      <w:r w:rsidRPr="00A64757">
        <w:t>dht.begin</w:t>
      </w:r>
      <w:proofErr w:type="spellEnd"/>
      <w:proofErr w:type="gramEnd"/>
      <w:r w:rsidRPr="00A64757">
        <w:t>(</w:t>
      </w:r>
      <w:proofErr w:type="gramStart"/>
      <w:r w:rsidRPr="00A64757">
        <w:t>);</w:t>
      </w:r>
      <w:proofErr w:type="gramEnd"/>
    </w:p>
    <w:p w14:paraId="4FC00C04" w14:textId="77777777" w:rsidR="00A64757" w:rsidRPr="00A64757" w:rsidRDefault="00A64757" w:rsidP="00A64757">
      <w:r w:rsidRPr="00A64757">
        <w:t>}</w:t>
      </w:r>
    </w:p>
    <w:p w14:paraId="1599C6E7" w14:textId="77777777" w:rsidR="00A64757" w:rsidRPr="00A64757" w:rsidRDefault="00A64757" w:rsidP="00A64757"/>
    <w:p w14:paraId="47705067" w14:textId="77777777" w:rsidR="00A64757" w:rsidRPr="00A64757" w:rsidRDefault="00A64757" w:rsidP="00A64757">
      <w:r w:rsidRPr="00A64757">
        <w:t xml:space="preserve">void </w:t>
      </w:r>
      <w:proofErr w:type="gramStart"/>
      <w:r w:rsidRPr="00A64757">
        <w:t>loop(</w:t>
      </w:r>
      <w:proofErr w:type="gramEnd"/>
      <w:r w:rsidRPr="00A64757">
        <w:t>) {</w:t>
      </w:r>
    </w:p>
    <w:p w14:paraId="3AC95A02" w14:textId="77777777" w:rsidR="00A64757" w:rsidRPr="00A64757" w:rsidRDefault="00A64757" w:rsidP="00A64757">
      <w:r w:rsidRPr="00A64757">
        <w:t xml:space="preserve">  float t = </w:t>
      </w:r>
      <w:proofErr w:type="spellStart"/>
      <w:proofErr w:type="gramStart"/>
      <w:r w:rsidRPr="00A64757">
        <w:t>dht.readTemperature</w:t>
      </w:r>
      <w:proofErr w:type="spellEnd"/>
      <w:proofErr w:type="gramEnd"/>
      <w:r w:rsidRPr="00A64757">
        <w:t>(</w:t>
      </w:r>
      <w:proofErr w:type="gramStart"/>
      <w:r w:rsidRPr="00A64757">
        <w:t>);</w:t>
      </w:r>
      <w:proofErr w:type="gramEnd"/>
    </w:p>
    <w:p w14:paraId="598EC95B" w14:textId="77777777" w:rsidR="00A64757" w:rsidRPr="00A64757" w:rsidRDefault="00A64757" w:rsidP="00A64757">
      <w:r w:rsidRPr="00A64757">
        <w:t xml:space="preserve">  float h = </w:t>
      </w:r>
      <w:proofErr w:type="spellStart"/>
      <w:proofErr w:type="gramStart"/>
      <w:r w:rsidRPr="00A64757">
        <w:t>dht.readHumidity</w:t>
      </w:r>
      <w:proofErr w:type="spellEnd"/>
      <w:proofErr w:type="gramEnd"/>
      <w:r w:rsidRPr="00A64757">
        <w:t>(</w:t>
      </w:r>
      <w:proofErr w:type="gramStart"/>
      <w:r w:rsidRPr="00A64757">
        <w:t>);</w:t>
      </w:r>
      <w:proofErr w:type="gramEnd"/>
    </w:p>
    <w:p w14:paraId="55CF7E9A" w14:textId="77777777" w:rsidR="00A64757" w:rsidRPr="00A64757" w:rsidRDefault="00A64757" w:rsidP="00A64757">
      <w:r w:rsidRPr="00A64757">
        <w:t xml:space="preserve">  // Read IR sensors and update count logic</w:t>
      </w:r>
    </w:p>
    <w:p w14:paraId="1438ABEB" w14:textId="77777777" w:rsidR="00A64757" w:rsidRPr="00A64757" w:rsidRDefault="00A64757" w:rsidP="00A64757">
      <w:r w:rsidRPr="00A64757">
        <w:t xml:space="preserve">  int </w:t>
      </w:r>
      <w:proofErr w:type="spellStart"/>
      <w:r w:rsidRPr="00A64757">
        <w:t>peopleCount</w:t>
      </w:r>
      <w:proofErr w:type="spellEnd"/>
      <w:r w:rsidRPr="00A64757">
        <w:t xml:space="preserve"> = </w:t>
      </w:r>
      <w:proofErr w:type="gramStart"/>
      <w:r w:rsidRPr="00A64757">
        <w:t>...;</w:t>
      </w:r>
      <w:proofErr w:type="gramEnd"/>
    </w:p>
    <w:p w14:paraId="5D282545" w14:textId="77777777" w:rsidR="00A64757" w:rsidRPr="00A64757" w:rsidRDefault="00A64757" w:rsidP="00A64757"/>
    <w:p w14:paraId="682AAC2B" w14:textId="77777777" w:rsidR="00A64757" w:rsidRPr="00A64757" w:rsidRDefault="00A64757" w:rsidP="00A64757">
      <w:r w:rsidRPr="00A64757">
        <w:t xml:space="preserve">  // Send to Python over Serial</w:t>
      </w:r>
    </w:p>
    <w:p w14:paraId="481BE13C" w14:textId="77777777" w:rsidR="00A64757" w:rsidRPr="00A64757" w:rsidRDefault="00A64757" w:rsidP="00A64757">
      <w:r w:rsidRPr="00A64757">
        <w:t xml:space="preserve">  </w:t>
      </w:r>
      <w:proofErr w:type="spellStart"/>
      <w:r w:rsidRPr="00A64757">
        <w:t>Serial.print</w:t>
      </w:r>
      <w:proofErr w:type="spellEnd"/>
      <w:r w:rsidRPr="00A64757">
        <w:t>(</w:t>
      </w:r>
      <w:proofErr w:type="spellStart"/>
      <w:r w:rsidRPr="00A64757">
        <w:t>peopleCount</w:t>
      </w:r>
      <w:proofErr w:type="spellEnd"/>
      <w:proofErr w:type="gramStart"/>
      <w:r w:rsidRPr="00A64757">
        <w:t>);</w:t>
      </w:r>
      <w:proofErr w:type="gramEnd"/>
    </w:p>
    <w:p w14:paraId="709C9F0C" w14:textId="77777777" w:rsidR="00A64757" w:rsidRPr="00A64757" w:rsidRDefault="00A64757" w:rsidP="00A64757">
      <w:r w:rsidRPr="00A64757">
        <w:t xml:space="preserve">  </w:t>
      </w:r>
      <w:proofErr w:type="spellStart"/>
      <w:r w:rsidRPr="00A64757">
        <w:t>Serial.print</w:t>
      </w:r>
      <w:proofErr w:type="spellEnd"/>
      <w:r w:rsidRPr="00A64757">
        <w:t>(","</w:t>
      </w:r>
      <w:proofErr w:type="gramStart"/>
      <w:r w:rsidRPr="00A64757">
        <w:t>);</w:t>
      </w:r>
      <w:proofErr w:type="gramEnd"/>
    </w:p>
    <w:p w14:paraId="438E90E9" w14:textId="77777777" w:rsidR="00A64757" w:rsidRPr="00A64757" w:rsidRDefault="00A64757" w:rsidP="00A64757">
      <w:r w:rsidRPr="00A64757">
        <w:t xml:space="preserve">  </w:t>
      </w:r>
      <w:proofErr w:type="spellStart"/>
      <w:r w:rsidRPr="00A64757">
        <w:t>Serial.print</w:t>
      </w:r>
      <w:proofErr w:type="spellEnd"/>
      <w:r w:rsidRPr="00A64757">
        <w:t>(t</w:t>
      </w:r>
      <w:proofErr w:type="gramStart"/>
      <w:r w:rsidRPr="00A64757">
        <w:t>);</w:t>
      </w:r>
      <w:proofErr w:type="gramEnd"/>
    </w:p>
    <w:p w14:paraId="4F5A16BB" w14:textId="77777777" w:rsidR="00A64757" w:rsidRPr="00A64757" w:rsidRDefault="00A64757" w:rsidP="00A64757">
      <w:r w:rsidRPr="00A64757">
        <w:t xml:space="preserve">  </w:t>
      </w:r>
      <w:proofErr w:type="spellStart"/>
      <w:r w:rsidRPr="00A64757">
        <w:t>Serial.print</w:t>
      </w:r>
      <w:proofErr w:type="spellEnd"/>
      <w:r w:rsidRPr="00A64757">
        <w:t>(","</w:t>
      </w:r>
      <w:proofErr w:type="gramStart"/>
      <w:r w:rsidRPr="00A64757">
        <w:t>);</w:t>
      </w:r>
      <w:proofErr w:type="gramEnd"/>
    </w:p>
    <w:p w14:paraId="4E26E6D7" w14:textId="77777777" w:rsidR="00A64757" w:rsidRPr="00A64757" w:rsidRDefault="00A64757" w:rsidP="00A64757">
      <w:r w:rsidRPr="00A64757">
        <w:t xml:space="preserve">  </w:t>
      </w:r>
      <w:proofErr w:type="spellStart"/>
      <w:r w:rsidRPr="00A64757">
        <w:t>Serial.println</w:t>
      </w:r>
      <w:proofErr w:type="spellEnd"/>
      <w:r w:rsidRPr="00A64757">
        <w:t>(h</w:t>
      </w:r>
      <w:proofErr w:type="gramStart"/>
      <w:r w:rsidRPr="00A64757">
        <w:t>);</w:t>
      </w:r>
      <w:proofErr w:type="gramEnd"/>
    </w:p>
    <w:p w14:paraId="457296F4" w14:textId="77777777" w:rsidR="00A64757" w:rsidRPr="00A64757" w:rsidRDefault="00A64757" w:rsidP="00A64757"/>
    <w:p w14:paraId="5815E81B" w14:textId="77777777" w:rsidR="00A64757" w:rsidRPr="00A64757" w:rsidRDefault="00A64757" w:rsidP="00A64757">
      <w:r w:rsidRPr="00A64757">
        <w:t xml:space="preserve">  </w:t>
      </w:r>
      <w:proofErr w:type="gramStart"/>
      <w:r w:rsidRPr="00A64757">
        <w:t>delay(</w:t>
      </w:r>
      <w:proofErr w:type="gramEnd"/>
      <w:r w:rsidRPr="00A64757">
        <w:t>2000</w:t>
      </w:r>
      <w:proofErr w:type="gramStart"/>
      <w:r w:rsidRPr="00A64757">
        <w:t>);</w:t>
      </w:r>
      <w:proofErr w:type="gramEnd"/>
    </w:p>
    <w:p w14:paraId="5B762900" w14:textId="77777777" w:rsidR="00A64757" w:rsidRPr="00A64757" w:rsidRDefault="00A64757" w:rsidP="00A64757">
      <w:r w:rsidRPr="00A64757">
        <w:t>}</w:t>
      </w:r>
    </w:p>
    <w:p w14:paraId="5F0FD2FE" w14:textId="77777777" w:rsidR="00A64757" w:rsidRPr="00A64757" w:rsidRDefault="00A64757" w:rsidP="00A64757">
      <w:r w:rsidRPr="00A64757">
        <w:rPr>
          <w:b/>
          <w:bCs/>
        </w:rPr>
        <w:t>Python Script (Main Part):</w:t>
      </w:r>
    </w:p>
    <w:p w14:paraId="7D1E4CFC" w14:textId="77777777" w:rsidR="00A64757" w:rsidRPr="00A64757" w:rsidRDefault="00A64757" w:rsidP="00A64757">
      <w:r w:rsidRPr="00A64757">
        <w:t>python</w:t>
      </w:r>
    </w:p>
    <w:p w14:paraId="0E7C6346" w14:textId="77777777" w:rsidR="00A64757" w:rsidRPr="00A64757" w:rsidRDefault="00A64757" w:rsidP="00A64757">
      <w:proofErr w:type="spellStart"/>
      <w:r w:rsidRPr="00A64757">
        <w:t>CopyEdit</w:t>
      </w:r>
      <w:proofErr w:type="spellEnd"/>
    </w:p>
    <w:p w14:paraId="54F9347E" w14:textId="77777777" w:rsidR="00A64757" w:rsidRPr="00A64757" w:rsidRDefault="00A64757" w:rsidP="00A64757">
      <w:r w:rsidRPr="00A64757">
        <w:lastRenderedPageBreak/>
        <w:t>import serial</w:t>
      </w:r>
    </w:p>
    <w:p w14:paraId="775FAB39" w14:textId="77777777" w:rsidR="00A64757" w:rsidRPr="00A64757" w:rsidRDefault="00A64757" w:rsidP="00A64757">
      <w:r w:rsidRPr="00A64757">
        <w:t xml:space="preserve">import </w:t>
      </w:r>
      <w:proofErr w:type="spellStart"/>
      <w:r w:rsidRPr="00A64757">
        <w:t>firebase_admin</w:t>
      </w:r>
      <w:proofErr w:type="spellEnd"/>
    </w:p>
    <w:p w14:paraId="2C38A7AA" w14:textId="77777777" w:rsidR="00A64757" w:rsidRPr="00A64757" w:rsidRDefault="00A64757" w:rsidP="00A64757">
      <w:r w:rsidRPr="00A64757">
        <w:t xml:space="preserve">from </w:t>
      </w:r>
      <w:proofErr w:type="spellStart"/>
      <w:r w:rsidRPr="00A64757">
        <w:t>firebase_admin</w:t>
      </w:r>
      <w:proofErr w:type="spellEnd"/>
      <w:r w:rsidRPr="00A64757">
        <w:t xml:space="preserve"> import credentials, </w:t>
      </w:r>
      <w:proofErr w:type="spellStart"/>
      <w:r w:rsidRPr="00A64757">
        <w:t>db</w:t>
      </w:r>
      <w:proofErr w:type="spellEnd"/>
    </w:p>
    <w:p w14:paraId="1484E546" w14:textId="77777777" w:rsidR="00A64757" w:rsidRPr="00A64757" w:rsidRDefault="00A64757" w:rsidP="00A64757"/>
    <w:p w14:paraId="495C70F7" w14:textId="77777777" w:rsidR="00A64757" w:rsidRPr="00A64757" w:rsidRDefault="00A64757" w:rsidP="00A64757">
      <w:r w:rsidRPr="00A64757">
        <w:t xml:space="preserve">cred = </w:t>
      </w:r>
      <w:proofErr w:type="spellStart"/>
      <w:proofErr w:type="gramStart"/>
      <w:r w:rsidRPr="00A64757">
        <w:t>credentials.Certificate</w:t>
      </w:r>
      <w:proofErr w:type="spellEnd"/>
      <w:proofErr w:type="gramEnd"/>
      <w:r w:rsidRPr="00A64757">
        <w:t>('path/to/</w:t>
      </w:r>
      <w:proofErr w:type="spellStart"/>
      <w:r w:rsidRPr="00A64757">
        <w:t>serviceAccountKey.json</w:t>
      </w:r>
      <w:proofErr w:type="spellEnd"/>
      <w:r w:rsidRPr="00A64757">
        <w:t>')</w:t>
      </w:r>
    </w:p>
    <w:p w14:paraId="7A6698F5" w14:textId="77777777" w:rsidR="00A64757" w:rsidRPr="00A64757" w:rsidRDefault="00A64757" w:rsidP="00A64757">
      <w:proofErr w:type="spellStart"/>
      <w:r w:rsidRPr="00A64757">
        <w:t>firebase_</w:t>
      </w:r>
      <w:proofErr w:type="gramStart"/>
      <w:r w:rsidRPr="00A64757">
        <w:t>admin.initialize</w:t>
      </w:r>
      <w:proofErr w:type="gramEnd"/>
      <w:r w:rsidRPr="00A64757">
        <w:t>_</w:t>
      </w:r>
      <w:proofErr w:type="gramStart"/>
      <w:r w:rsidRPr="00A64757">
        <w:t>app</w:t>
      </w:r>
      <w:proofErr w:type="spellEnd"/>
      <w:r w:rsidRPr="00A64757">
        <w:t>(cred, {</w:t>
      </w:r>
      <w:proofErr w:type="gramEnd"/>
    </w:p>
    <w:p w14:paraId="4D06D80E" w14:textId="77777777" w:rsidR="00A64757" w:rsidRPr="00A64757" w:rsidRDefault="00A64757" w:rsidP="00A64757">
      <w:r w:rsidRPr="00A64757">
        <w:t xml:space="preserve">    '</w:t>
      </w:r>
      <w:proofErr w:type="spellStart"/>
      <w:r w:rsidRPr="00A64757">
        <w:t>databaseURL</w:t>
      </w:r>
      <w:proofErr w:type="spellEnd"/>
      <w:r w:rsidRPr="00A64757">
        <w:t>': 'https://your-firebase.firebaseio.com/'</w:t>
      </w:r>
    </w:p>
    <w:p w14:paraId="1A9B5E0A" w14:textId="77777777" w:rsidR="00A64757" w:rsidRPr="00A64757" w:rsidRDefault="00A64757" w:rsidP="00A64757">
      <w:r w:rsidRPr="00A64757">
        <w:t>})</w:t>
      </w:r>
    </w:p>
    <w:p w14:paraId="55736E03" w14:textId="77777777" w:rsidR="00A64757" w:rsidRPr="00A64757" w:rsidRDefault="00A64757" w:rsidP="00A64757"/>
    <w:p w14:paraId="485054C3" w14:textId="77777777" w:rsidR="00A64757" w:rsidRPr="00A64757" w:rsidRDefault="00A64757" w:rsidP="00A64757">
      <w:r w:rsidRPr="00A64757">
        <w:t xml:space="preserve">ser = </w:t>
      </w:r>
      <w:proofErr w:type="spellStart"/>
      <w:proofErr w:type="gramStart"/>
      <w:r w:rsidRPr="00A64757">
        <w:t>serial.Serial</w:t>
      </w:r>
      <w:proofErr w:type="spellEnd"/>
      <w:proofErr w:type="gramEnd"/>
      <w:r w:rsidRPr="00A64757">
        <w:t>('COM3', 115200)</w:t>
      </w:r>
    </w:p>
    <w:p w14:paraId="4CD0975A" w14:textId="77777777" w:rsidR="00A64757" w:rsidRPr="00A64757" w:rsidRDefault="00A64757" w:rsidP="00A64757"/>
    <w:p w14:paraId="794B41B7" w14:textId="77777777" w:rsidR="00A64757" w:rsidRPr="00A64757" w:rsidRDefault="00A64757" w:rsidP="00A64757">
      <w:r w:rsidRPr="00A64757">
        <w:t>while True:</w:t>
      </w:r>
    </w:p>
    <w:p w14:paraId="57250A82" w14:textId="77777777" w:rsidR="00A64757" w:rsidRPr="00A64757" w:rsidRDefault="00A64757" w:rsidP="00A64757">
      <w:r w:rsidRPr="00A64757">
        <w:t xml:space="preserve">    line = </w:t>
      </w:r>
      <w:proofErr w:type="spellStart"/>
      <w:proofErr w:type="gramStart"/>
      <w:r w:rsidRPr="00A64757">
        <w:t>ser.readline</w:t>
      </w:r>
      <w:proofErr w:type="spellEnd"/>
      <w:proofErr w:type="gramEnd"/>
      <w:r w:rsidRPr="00A64757">
        <w:t>(</w:t>
      </w:r>
      <w:proofErr w:type="gramStart"/>
      <w:r w:rsidRPr="00A64757">
        <w:t>).decode</w:t>
      </w:r>
      <w:proofErr w:type="gramEnd"/>
      <w:r w:rsidRPr="00A64757">
        <w:t>('utf-8'</w:t>
      </w:r>
      <w:proofErr w:type="gramStart"/>
      <w:r w:rsidRPr="00A64757">
        <w:t>).strip</w:t>
      </w:r>
      <w:proofErr w:type="gramEnd"/>
      <w:r w:rsidRPr="00A64757">
        <w:t>()</w:t>
      </w:r>
    </w:p>
    <w:p w14:paraId="4310EEF9" w14:textId="77777777" w:rsidR="00A64757" w:rsidRPr="00A64757" w:rsidRDefault="00A64757" w:rsidP="00A64757">
      <w:r w:rsidRPr="00A64757">
        <w:t xml:space="preserve">    count, temp, hum = </w:t>
      </w:r>
      <w:proofErr w:type="spellStart"/>
      <w:proofErr w:type="gramStart"/>
      <w:r w:rsidRPr="00A64757">
        <w:t>line.split</w:t>
      </w:r>
      <w:proofErr w:type="spellEnd"/>
      <w:proofErr w:type="gramEnd"/>
      <w:r w:rsidRPr="00A64757">
        <w:t>(',')</w:t>
      </w:r>
    </w:p>
    <w:p w14:paraId="7BACA6D0" w14:textId="77777777" w:rsidR="00A64757" w:rsidRPr="00A64757" w:rsidRDefault="00A64757" w:rsidP="00A64757">
      <w:r w:rsidRPr="00A64757">
        <w:t xml:space="preserve">    ref = </w:t>
      </w:r>
      <w:proofErr w:type="spellStart"/>
      <w:proofErr w:type="gramStart"/>
      <w:r w:rsidRPr="00A64757">
        <w:t>db.reference</w:t>
      </w:r>
      <w:proofErr w:type="spellEnd"/>
      <w:proofErr w:type="gramEnd"/>
      <w:r w:rsidRPr="00A64757">
        <w:t>('/')</w:t>
      </w:r>
    </w:p>
    <w:p w14:paraId="29886A08" w14:textId="77777777" w:rsidR="00A64757" w:rsidRPr="00A64757" w:rsidRDefault="00A64757" w:rsidP="00A64757">
      <w:r w:rsidRPr="00A64757">
        <w:t xml:space="preserve">    </w:t>
      </w:r>
      <w:proofErr w:type="spellStart"/>
      <w:proofErr w:type="gramStart"/>
      <w:r w:rsidRPr="00A64757">
        <w:t>ref.update</w:t>
      </w:r>
      <w:proofErr w:type="spellEnd"/>
      <w:proofErr w:type="gramEnd"/>
      <w:r w:rsidRPr="00A64757">
        <w:t>({</w:t>
      </w:r>
    </w:p>
    <w:p w14:paraId="7158811B" w14:textId="77777777" w:rsidR="00A64757" w:rsidRPr="00A64757" w:rsidRDefault="00A64757" w:rsidP="00A64757">
      <w:r w:rsidRPr="00A64757">
        <w:t xml:space="preserve">        '</w:t>
      </w:r>
      <w:proofErr w:type="spellStart"/>
      <w:proofErr w:type="gramStart"/>
      <w:r w:rsidRPr="00A64757">
        <w:t>people</w:t>
      </w:r>
      <w:proofErr w:type="gramEnd"/>
      <w:r w:rsidRPr="00A64757">
        <w:t>_count</w:t>
      </w:r>
      <w:proofErr w:type="spellEnd"/>
      <w:r w:rsidRPr="00A64757">
        <w:t>': count,</w:t>
      </w:r>
    </w:p>
    <w:p w14:paraId="6B5DDE98" w14:textId="77777777" w:rsidR="00A64757" w:rsidRPr="00A64757" w:rsidRDefault="00A64757" w:rsidP="00A64757">
      <w:r w:rsidRPr="00A64757">
        <w:t xml:space="preserve">        'temperature': temp,</w:t>
      </w:r>
    </w:p>
    <w:p w14:paraId="0B315BBE" w14:textId="77777777" w:rsidR="00A64757" w:rsidRPr="00A64757" w:rsidRDefault="00A64757" w:rsidP="00A64757">
      <w:r w:rsidRPr="00A64757">
        <w:t xml:space="preserve">        'humidity': hum</w:t>
      </w:r>
    </w:p>
    <w:p w14:paraId="7F993880" w14:textId="77777777" w:rsidR="00A64757" w:rsidRPr="00A64757" w:rsidRDefault="00A64757" w:rsidP="00A64757">
      <w:r w:rsidRPr="00A64757">
        <w:t xml:space="preserve">    })</w:t>
      </w:r>
    </w:p>
    <w:p w14:paraId="34197459" w14:textId="77777777" w:rsidR="00A64757" w:rsidRPr="00A64757" w:rsidRDefault="00A64757" w:rsidP="00A64757">
      <w:r w:rsidRPr="00A64757">
        <w:rPr>
          <w:b/>
          <w:bCs/>
        </w:rPr>
        <w:t>Challenges &amp; Solutions:</w:t>
      </w:r>
    </w:p>
    <w:p w14:paraId="4F9138E6" w14:textId="77777777" w:rsidR="00A64757" w:rsidRPr="00A64757" w:rsidRDefault="00A64757" w:rsidP="00A64757">
      <w:pPr>
        <w:numPr>
          <w:ilvl w:val="0"/>
          <w:numId w:val="16"/>
        </w:numPr>
      </w:pPr>
      <w:r w:rsidRPr="00A64757">
        <w:rPr>
          <w:i/>
          <w:iCs/>
        </w:rPr>
        <w:t>Wi-Fi issues:</w:t>
      </w:r>
      <w:r w:rsidRPr="00A64757">
        <w:t xml:space="preserve"> Ensured stable connection.</w:t>
      </w:r>
    </w:p>
    <w:p w14:paraId="11409CBC" w14:textId="77777777" w:rsidR="00A64757" w:rsidRPr="00A64757" w:rsidRDefault="00A64757" w:rsidP="00A64757">
      <w:pPr>
        <w:numPr>
          <w:ilvl w:val="0"/>
          <w:numId w:val="16"/>
        </w:numPr>
      </w:pPr>
      <w:r w:rsidRPr="00A64757">
        <w:rPr>
          <w:i/>
          <w:iCs/>
        </w:rPr>
        <w:t>False triggers:</w:t>
      </w:r>
      <w:r w:rsidRPr="00A64757">
        <w:t xml:space="preserve"> Calibrated IR sensors for better accuracy.</w:t>
      </w:r>
    </w:p>
    <w:p w14:paraId="633D8CB8" w14:textId="77777777" w:rsidR="00126B85" w:rsidRPr="00126B85" w:rsidRDefault="00126B85" w:rsidP="00126B85"/>
    <w:p w14:paraId="72FF6705" w14:textId="09C81B59" w:rsidR="00E870E5" w:rsidRDefault="00697F2C" w:rsidP="00A64757">
      <w:pPr>
        <w:pStyle w:val="Heading1"/>
        <w:numPr>
          <w:ilvl w:val="0"/>
          <w:numId w:val="15"/>
        </w:numPr>
      </w:pPr>
      <w:r>
        <w:lastRenderedPageBreak/>
        <w:t>Results &amp; Discussion</w:t>
      </w:r>
    </w:p>
    <w:p w14:paraId="19C08557" w14:textId="3EF34753" w:rsidR="00A64757" w:rsidRDefault="00A64757" w:rsidP="00A64757">
      <w:pPr>
        <w:pStyle w:val="ListParagraph"/>
      </w:pPr>
      <w:r>
        <w:rPr>
          <w:noProof/>
        </w:rPr>
        <w:drawing>
          <wp:inline distT="0" distB="0" distL="0" distR="0" wp14:anchorId="010AA8A1" wp14:editId="34BB6609">
            <wp:extent cx="4495800" cy="1611630"/>
            <wp:effectExtent l="0" t="0" r="0" b="7620"/>
            <wp:docPr id="241081479" name="Picture 2" descr="Humidity values in Serial Monit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umidity values in Serial Monitor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253" cy="161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6941" w14:textId="5C813A90" w:rsidR="00A64757" w:rsidRDefault="00A64757" w:rsidP="00A64757">
      <w:pPr>
        <w:pStyle w:val="ListParagraph"/>
      </w:pPr>
    </w:p>
    <w:p w14:paraId="7902A920" w14:textId="1CB37F26" w:rsidR="00A64757" w:rsidRDefault="00A64757" w:rsidP="00A64757">
      <w:pPr>
        <w:pStyle w:val="ListParagraph"/>
      </w:pPr>
      <w:r>
        <w:rPr>
          <w:noProof/>
        </w:rPr>
        <w:drawing>
          <wp:inline distT="0" distB="0" distL="0" distR="0" wp14:anchorId="76D1B677" wp14:editId="3FE0B6ED">
            <wp:extent cx="6743700" cy="4461510"/>
            <wp:effectExtent l="0" t="0" r="0" b="0"/>
            <wp:docPr id="1623668201" name="Picture 4" descr="Soil Moisture Sensor Output in Firebase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il Moisture Sensor Output in Firebase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D26F9" w14:textId="5A061314" w:rsidR="00697F2C" w:rsidRDefault="00697F2C" w:rsidP="00A64757">
      <w:pPr>
        <w:pStyle w:val="ListParagraph"/>
      </w:pPr>
      <w:r>
        <w:rPr>
          <w:noProof/>
        </w:rPr>
        <w:lastRenderedPageBreak/>
        <w:drawing>
          <wp:inline distT="0" distB="0" distL="0" distR="0" wp14:anchorId="30480D41" wp14:editId="0A3623BF">
            <wp:extent cx="4484370" cy="9486900"/>
            <wp:effectExtent l="0" t="0" r="0" b="0"/>
            <wp:docPr id="3908368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948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5EE7E" w14:textId="77531E81" w:rsidR="00A64757" w:rsidRPr="00A64757" w:rsidRDefault="00A64757" w:rsidP="00A64757">
      <w:pPr>
        <w:pStyle w:val="ListParagraph"/>
      </w:pPr>
    </w:p>
    <w:p w14:paraId="295EF053" w14:textId="2679B96F" w:rsidR="00E870E5" w:rsidRDefault="00697F2C" w:rsidP="00ED4AAB">
      <w:pPr>
        <w:pStyle w:val="Heading1"/>
        <w:numPr>
          <w:ilvl w:val="0"/>
          <w:numId w:val="15"/>
        </w:numPr>
      </w:pPr>
      <w:r>
        <w:t>Testing &amp; Validation</w:t>
      </w:r>
      <w:r w:rsidR="007A0660">
        <w:t xml:space="preserve"> / Limitations</w:t>
      </w:r>
    </w:p>
    <w:p w14:paraId="008E0386" w14:textId="77777777" w:rsidR="00ED4AAB" w:rsidRPr="00ED4AAB" w:rsidRDefault="00ED4AAB" w:rsidP="00ED4AAB">
      <w:pPr>
        <w:pStyle w:val="ListParagraph"/>
      </w:pPr>
      <w:r w:rsidRPr="00ED4AAB">
        <w:rPr>
          <w:b/>
          <w:bCs/>
        </w:rPr>
        <w:t>Test Cases:</w:t>
      </w:r>
    </w:p>
    <w:p w14:paraId="6329CAFF" w14:textId="77777777" w:rsidR="00ED4AAB" w:rsidRPr="00ED4AAB" w:rsidRDefault="00ED4AAB" w:rsidP="00ED4AAB">
      <w:pPr>
        <w:pStyle w:val="ListParagraph"/>
        <w:numPr>
          <w:ilvl w:val="0"/>
          <w:numId w:val="17"/>
        </w:numPr>
      </w:pPr>
      <w:r w:rsidRPr="00ED4AAB">
        <w:t>Multiple people entry/exit.</w:t>
      </w:r>
    </w:p>
    <w:p w14:paraId="555D95FE" w14:textId="77777777" w:rsidR="00ED4AAB" w:rsidRPr="00ED4AAB" w:rsidRDefault="00ED4AAB" w:rsidP="00ED4AAB">
      <w:pPr>
        <w:pStyle w:val="ListParagraph"/>
        <w:numPr>
          <w:ilvl w:val="0"/>
          <w:numId w:val="17"/>
        </w:numPr>
      </w:pPr>
      <w:r w:rsidRPr="00ED4AAB">
        <w:t>Temperature variations.</w:t>
      </w:r>
    </w:p>
    <w:p w14:paraId="02501229" w14:textId="77777777" w:rsidR="00ED4AAB" w:rsidRPr="00ED4AAB" w:rsidRDefault="00ED4AAB" w:rsidP="00ED4AAB">
      <w:pPr>
        <w:pStyle w:val="ListParagraph"/>
        <w:numPr>
          <w:ilvl w:val="0"/>
          <w:numId w:val="17"/>
        </w:numPr>
      </w:pPr>
      <w:r w:rsidRPr="00ED4AAB">
        <w:t>Network disconnection recovery.</w:t>
      </w:r>
    </w:p>
    <w:p w14:paraId="54D55D0D" w14:textId="77777777" w:rsidR="00ED4AAB" w:rsidRPr="00ED4AAB" w:rsidRDefault="00ED4AAB" w:rsidP="00ED4AAB">
      <w:pPr>
        <w:pStyle w:val="ListParagraph"/>
      </w:pPr>
      <w:r w:rsidRPr="00ED4AAB">
        <w:rPr>
          <w:b/>
          <w:bCs/>
        </w:rPr>
        <w:t>Limitations:</w:t>
      </w:r>
    </w:p>
    <w:p w14:paraId="185F915F" w14:textId="77777777" w:rsidR="00ED4AAB" w:rsidRPr="00ED4AAB" w:rsidRDefault="00ED4AAB" w:rsidP="00ED4AAB">
      <w:pPr>
        <w:pStyle w:val="ListParagraph"/>
        <w:numPr>
          <w:ilvl w:val="0"/>
          <w:numId w:val="18"/>
        </w:numPr>
      </w:pPr>
      <w:r w:rsidRPr="00ED4AAB">
        <w:t xml:space="preserve">IR sensors might </w:t>
      </w:r>
      <w:proofErr w:type="gramStart"/>
      <w:r w:rsidRPr="00ED4AAB">
        <w:t>double count</w:t>
      </w:r>
      <w:proofErr w:type="gramEnd"/>
      <w:r w:rsidRPr="00ED4AAB">
        <w:t xml:space="preserve"> if entry/exit is too fast.</w:t>
      </w:r>
    </w:p>
    <w:p w14:paraId="2558A53B" w14:textId="77777777" w:rsidR="00ED4AAB" w:rsidRPr="00ED4AAB" w:rsidRDefault="00ED4AAB" w:rsidP="00ED4AAB">
      <w:pPr>
        <w:pStyle w:val="ListParagraph"/>
        <w:numPr>
          <w:ilvl w:val="0"/>
          <w:numId w:val="18"/>
        </w:numPr>
      </w:pPr>
      <w:proofErr w:type="gramStart"/>
      <w:r w:rsidRPr="00ED4AAB">
        <w:t>Relies</w:t>
      </w:r>
      <w:proofErr w:type="gramEnd"/>
      <w:r w:rsidRPr="00ED4AAB">
        <w:t xml:space="preserve"> on continuous Wi-Fi connection.</w:t>
      </w:r>
    </w:p>
    <w:p w14:paraId="17189E33" w14:textId="77777777" w:rsidR="00ED4AAB" w:rsidRPr="00ED4AAB" w:rsidRDefault="00ED4AAB" w:rsidP="00ED4AAB">
      <w:pPr>
        <w:pStyle w:val="ListParagraph"/>
      </w:pPr>
    </w:p>
    <w:p w14:paraId="550D0CCD" w14:textId="2D19333A" w:rsidR="00E870E5" w:rsidRDefault="00697F2C" w:rsidP="00ED4AAB">
      <w:pPr>
        <w:pStyle w:val="Heading1"/>
        <w:numPr>
          <w:ilvl w:val="0"/>
          <w:numId w:val="15"/>
        </w:numPr>
      </w:pPr>
      <w:r>
        <w:t>Conclusion &amp; Future Work</w:t>
      </w:r>
    </w:p>
    <w:p w14:paraId="0BBA3CB7" w14:textId="77777777" w:rsidR="00ED4AAB" w:rsidRPr="00ED4AAB" w:rsidRDefault="00ED4AAB" w:rsidP="00ED4AAB">
      <w:pPr>
        <w:pStyle w:val="ListParagraph"/>
      </w:pPr>
      <w:r w:rsidRPr="00ED4AAB">
        <w:rPr>
          <w:b/>
          <w:bCs/>
        </w:rPr>
        <w:t>Key Takeaways:</w:t>
      </w:r>
    </w:p>
    <w:p w14:paraId="02B7F82C" w14:textId="77777777" w:rsidR="00ED4AAB" w:rsidRPr="00ED4AAB" w:rsidRDefault="00ED4AAB" w:rsidP="00ED4AAB">
      <w:pPr>
        <w:pStyle w:val="ListParagraph"/>
        <w:numPr>
          <w:ilvl w:val="0"/>
          <w:numId w:val="19"/>
        </w:numPr>
      </w:pPr>
      <w:r w:rsidRPr="00ED4AAB">
        <w:t>Affordable, real-time crowd monitoring.</w:t>
      </w:r>
    </w:p>
    <w:p w14:paraId="66B87298" w14:textId="77777777" w:rsidR="00ED4AAB" w:rsidRPr="00ED4AAB" w:rsidRDefault="00ED4AAB" w:rsidP="00ED4AAB">
      <w:pPr>
        <w:pStyle w:val="ListParagraph"/>
        <w:numPr>
          <w:ilvl w:val="0"/>
          <w:numId w:val="19"/>
        </w:numPr>
      </w:pPr>
      <w:r w:rsidRPr="00ED4AAB">
        <w:t>Simple integration with Firebase.</w:t>
      </w:r>
    </w:p>
    <w:p w14:paraId="4D111D6B" w14:textId="77777777" w:rsidR="00ED4AAB" w:rsidRPr="00ED4AAB" w:rsidRDefault="00ED4AAB" w:rsidP="00ED4AAB">
      <w:pPr>
        <w:pStyle w:val="ListParagraph"/>
        <w:numPr>
          <w:ilvl w:val="0"/>
          <w:numId w:val="19"/>
        </w:numPr>
      </w:pPr>
      <w:r w:rsidRPr="00ED4AAB">
        <w:t>Easy to expand or upgrade.</w:t>
      </w:r>
    </w:p>
    <w:p w14:paraId="24A26771" w14:textId="77777777" w:rsidR="00ED4AAB" w:rsidRPr="00ED4AAB" w:rsidRDefault="00ED4AAB" w:rsidP="00ED4AAB">
      <w:pPr>
        <w:pStyle w:val="ListParagraph"/>
      </w:pPr>
      <w:r w:rsidRPr="00ED4AAB">
        <w:rPr>
          <w:b/>
          <w:bCs/>
        </w:rPr>
        <w:t>Future Work:</w:t>
      </w:r>
    </w:p>
    <w:p w14:paraId="05671E2A" w14:textId="77777777" w:rsidR="00ED4AAB" w:rsidRPr="00ED4AAB" w:rsidRDefault="00ED4AAB" w:rsidP="00ED4AAB">
      <w:pPr>
        <w:pStyle w:val="ListParagraph"/>
        <w:numPr>
          <w:ilvl w:val="0"/>
          <w:numId w:val="20"/>
        </w:numPr>
      </w:pPr>
      <w:r w:rsidRPr="00ED4AAB">
        <w:t>Add camera + AI for better accuracy.</w:t>
      </w:r>
    </w:p>
    <w:p w14:paraId="5FFCE901" w14:textId="77777777" w:rsidR="00ED4AAB" w:rsidRPr="00ED4AAB" w:rsidRDefault="00ED4AAB" w:rsidP="00ED4AAB">
      <w:pPr>
        <w:pStyle w:val="ListParagraph"/>
        <w:numPr>
          <w:ilvl w:val="0"/>
          <w:numId w:val="20"/>
        </w:numPr>
      </w:pPr>
      <w:r w:rsidRPr="00ED4AAB">
        <w:t>Cloud dashboard with analytics.</w:t>
      </w:r>
    </w:p>
    <w:p w14:paraId="0483AA9A" w14:textId="77777777" w:rsidR="00ED4AAB" w:rsidRPr="00ED4AAB" w:rsidRDefault="00ED4AAB" w:rsidP="00ED4AAB">
      <w:pPr>
        <w:pStyle w:val="ListParagraph"/>
        <w:numPr>
          <w:ilvl w:val="0"/>
          <w:numId w:val="20"/>
        </w:numPr>
      </w:pPr>
      <w:r w:rsidRPr="00ED4AAB">
        <w:t xml:space="preserve">Add alerts if </w:t>
      </w:r>
      <w:proofErr w:type="gramStart"/>
      <w:r w:rsidRPr="00ED4AAB">
        <w:t>room</w:t>
      </w:r>
      <w:proofErr w:type="gramEnd"/>
      <w:r w:rsidRPr="00ED4AAB">
        <w:t xml:space="preserve"> overcrowded.</w:t>
      </w:r>
    </w:p>
    <w:p w14:paraId="78E610A3" w14:textId="77777777" w:rsidR="00ED4AAB" w:rsidRPr="00ED4AAB" w:rsidRDefault="00ED4AAB" w:rsidP="00ED4AAB">
      <w:pPr>
        <w:pStyle w:val="ListParagraph"/>
      </w:pPr>
    </w:p>
    <w:p w14:paraId="4F851B4B" w14:textId="2439F3AE" w:rsidR="00E870E5" w:rsidRDefault="00697F2C" w:rsidP="00ED4AAB">
      <w:pPr>
        <w:pStyle w:val="Heading1"/>
        <w:numPr>
          <w:ilvl w:val="0"/>
          <w:numId w:val="15"/>
        </w:numPr>
      </w:pPr>
      <w:r>
        <w:t>References</w:t>
      </w:r>
    </w:p>
    <w:p w14:paraId="5C6CBCF6" w14:textId="77777777" w:rsidR="00ED4AAB" w:rsidRDefault="00ED4AAB" w:rsidP="00ED4AAB">
      <w:pPr>
        <w:pStyle w:val="NormalWeb"/>
        <w:numPr>
          <w:ilvl w:val="0"/>
          <w:numId w:val="15"/>
        </w:numPr>
      </w:pPr>
      <w:r>
        <w:t>Firebase Docs</w:t>
      </w:r>
    </w:p>
    <w:p w14:paraId="529A000F" w14:textId="77777777" w:rsidR="00ED4AAB" w:rsidRDefault="00ED4AAB" w:rsidP="00ED4AAB">
      <w:pPr>
        <w:pStyle w:val="NormalWeb"/>
        <w:numPr>
          <w:ilvl w:val="0"/>
          <w:numId w:val="15"/>
        </w:numPr>
      </w:pPr>
      <w:hyperlink r:id="rId14" w:tgtFrame="_new" w:history="1">
        <w:r>
          <w:rPr>
            <w:rStyle w:val="Hyperlink"/>
          </w:rPr>
          <w:t>ESP32 Arduino Core</w:t>
        </w:r>
      </w:hyperlink>
    </w:p>
    <w:p w14:paraId="79011F5B" w14:textId="77777777" w:rsidR="00ED4AAB" w:rsidRDefault="00ED4AAB" w:rsidP="00ED4AAB">
      <w:pPr>
        <w:pStyle w:val="NormalWeb"/>
        <w:numPr>
          <w:ilvl w:val="0"/>
          <w:numId w:val="15"/>
        </w:numPr>
      </w:pPr>
      <w:r>
        <w:t>YouTube tutorials for ESP32 + Firebase</w:t>
      </w:r>
    </w:p>
    <w:p w14:paraId="45B0A1BF" w14:textId="77777777" w:rsidR="00ED4AAB" w:rsidRPr="00ED4AAB" w:rsidRDefault="00ED4AAB" w:rsidP="00ED4AAB">
      <w:pPr>
        <w:pStyle w:val="ListParagraph"/>
      </w:pPr>
    </w:p>
    <w:p w14:paraId="1DD6F0B4" w14:textId="654CAE95" w:rsidR="00E870E5" w:rsidRDefault="006E71F9" w:rsidP="00ED4AAB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t>11. Links</w:t>
      </w:r>
    </w:p>
    <w:p w14:paraId="2B59E457" w14:textId="77777777" w:rsidR="00ED4AAB" w:rsidRPr="00ED4AAB" w:rsidRDefault="00ED4AAB" w:rsidP="00ED4AAB"/>
    <w:sectPr w:rsidR="00ED4AAB" w:rsidRPr="00ED4AAB" w:rsidSect="00DD1EB6">
      <w:footerReference w:type="default" r:id="rId15"/>
      <w:pgSz w:w="12240" w:h="15840"/>
      <w:pgMar w:top="360" w:right="990" w:bottom="540" w:left="630" w:header="720" w:footer="1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4FFA1" w14:textId="77777777" w:rsidR="00601BE6" w:rsidRDefault="00601BE6" w:rsidP="00DD1EB6">
      <w:pPr>
        <w:spacing w:after="0" w:line="240" w:lineRule="auto"/>
      </w:pPr>
      <w:r>
        <w:separator/>
      </w:r>
    </w:p>
  </w:endnote>
  <w:endnote w:type="continuationSeparator" w:id="0">
    <w:p w14:paraId="410743AA" w14:textId="77777777" w:rsidR="00601BE6" w:rsidRDefault="00601BE6" w:rsidP="00DD1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675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2C06C1" w14:textId="25BA8746" w:rsidR="00DD1EB6" w:rsidRDefault="00DD1E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79F8A" w14:textId="77777777" w:rsidR="00DD1EB6" w:rsidRDefault="00DD1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398C0" w14:textId="77777777" w:rsidR="00601BE6" w:rsidRDefault="00601BE6" w:rsidP="00DD1EB6">
      <w:pPr>
        <w:spacing w:after="0" w:line="240" w:lineRule="auto"/>
      </w:pPr>
      <w:r>
        <w:separator/>
      </w:r>
    </w:p>
  </w:footnote>
  <w:footnote w:type="continuationSeparator" w:id="0">
    <w:p w14:paraId="45B35263" w14:textId="77777777" w:rsidR="00601BE6" w:rsidRDefault="00601BE6" w:rsidP="00DD1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FD27C9"/>
    <w:multiLevelType w:val="hybridMultilevel"/>
    <w:tmpl w:val="37868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18C18F2"/>
    <w:multiLevelType w:val="multilevel"/>
    <w:tmpl w:val="524E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625F46"/>
    <w:multiLevelType w:val="multilevel"/>
    <w:tmpl w:val="AC06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494E7D"/>
    <w:multiLevelType w:val="multilevel"/>
    <w:tmpl w:val="CFD0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D07DFE"/>
    <w:multiLevelType w:val="multilevel"/>
    <w:tmpl w:val="8006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84A09"/>
    <w:multiLevelType w:val="multilevel"/>
    <w:tmpl w:val="24A0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0C6B44"/>
    <w:multiLevelType w:val="multilevel"/>
    <w:tmpl w:val="D9C4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7A7F7B"/>
    <w:multiLevelType w:val="multilevel"/>
    <w:tmpl w:val="C904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0F6E6C"/>
    <w:multiLevelType w:val="multilevel"/>
    <w:tmpl w:val="CD26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7F0386"/>
    <w:multiLevelType w:val="multilevel"/>
    <w:tmpl w:val="9BD6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154AFE"/>
    <w:multiLevelType w:val="multilevel"/>
    <w:tmpl w:val="7F3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CA2D60"/>
    <w:multiLevelType w:val="multilevel"/>
    <w:tmpl w:val="EAC6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3664620">
    <w:abstractNumId w:val="8"/>
  </w:num>
  <w:num w:numId="2" w16cid:durableId="861743647">
    <w:abstractNumId w:val="6"/>
  </w:num>
  <w:num w:numId="3" w16cid:durableId="876048369">
    <w:abstractNumId w:val="5"/>
  </w:num>
  <w:num w:numId="4" w16cid:durableId="777024141">
    <w:abstractNumId w:val="4"/>
  </w:num>
  <w:num w:numId="5" w16cid:durableId="320232590">
    <w:abstractNumId w:val="7"/>
  </w:num>
  <w:num w:numId="6" w16cid:durableId="1318071278">
    <w:abstractNumId w:val="3"/>
  </w:num>
  <w:num w:numId="7" w16cid:durableId="2079009020">
    <w:abstractNumId w:val="2"/>
  </w:num>
  <w:num w:numId="8" w16cid:durableId="829752798">
    <w:abstractNumId w:val="1"/>
  </w:num>
  <w:num w:numId="9" w16cid:durableId="152961459">
    <w:abstractNumId w:val="0"/>
  </w:num>
  <w:num w:numId="10" w16cid:durableId="1875733688">
    <w:abstractNumId w:val="9"/>
  </w:num>
  <w:num w:numId="11" w16cid:durableId="1037582881">
    <w:abstractNumId w:val="14"/>
  </w:num>
  <w:num w:numId="12" w16cid:durableId="113986171">
    <w:abstractNumId w:val="19"/>
  </w:num>
  <w:num w:numId="13" w16cid:durableId="604115526">
    <w:abstractNumId w:val="17"/>
  </w:num>
  <w:num w:numId="14" w16cid:durableId="1072311233">
    <w:abstractNumId w:val="12"/>
  </w:num>
  <w:num w:numId="15" w16cid:durableId="2036539684">
    <w:abstractNumId w:val="20"/>
  </w:num>
  <w:num w:numId="16" w16cid:durableId="264119252">
    <w:abstractNumId w:val="10"/>
  </w:num>
  <w:num w:numId="17" w16cid:durableId="1990748579">
    <w:abstractNumId w:val="13"/>
  </w:num>
  <w:num w:numId="18" w16cid:durableId="883326222">
    <w:abstractNumId w:val="18"/>
  </w:num>
  <w:num w:numId="19" w16cid:durableId="525170228">
    <w:abstractNumId w:val="16"/>
  </w:num>
  <w:num w:numId="20" w16cid:durableId="257907795">
    <w:abstractNumId w:val="11"/>
  </w:num>
  <w:num w:numId="21" w16cid:durableId="13242388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5A85"/>
    <w:rsid w:val="0006063C"/>
    <w:rsid w:val="00072F99"/>
    <w:rsid w:val="00082F77"/>
    <w:rsid w:val="00085C1E"/>
    <w:rsid w:val="000928BA"/>
    <w:rsid w:val="000A7000"/>
    <w:rsid w:val="00112123"/>
    <w:rsid w:val="0012453A"/>
    <w:rsid w:val="00126B85"/>
    <w:rsid w:val="0015074B"/>
    <w:rsid w:val="001529FF"/>
    <w:rsid w:val="001F18D2"/>
    <w:rsid w:val="00227C83"/>
    <w:rsid w:val="00247A39"/>
    <w:rsid w:val="00251D76"/>
    <w:rsid w:val="00294657"/>
    <w:rsid w:val="0029639D"/>
    <w:rsid w:val="002975C6"/>
    <w:rsid w:val="002D2B49"/>
    <w:rsid w:val="002E23D4"/>
    <w:rsid w:val="002F711A"/>
    <w:rsid w:val="003010EE"/>
    <w:rsid w:val="00326F90"/>
    <w:rsid w:val="003F1090"/>
    <w:rsid w:val="003F2741"/>
    <w:rsid w:val="00417C53"/>
    <w:rsid w:val="004A26D5"/>
    <w:rsid w:val="004B3FE1"/>
    <w:rsid w:val="004D385B"/>
    <w:rsid w:val="0053264D"/>
    <w:rsid w:val="005C2E42"/>
    <w:rsid w:val="005D0C79"/>
    <w:rsid w:val="00601BE6"/>
    <w:rsid w:val="00612DCE"/>
    <w:rsid w:val="00645FB2"/>
    <w:rsid w:val="00691DAC"/>
    <w:rsid w:val="00695070"/>
    <w:rsid w:val="00697F2C"/>
    <w:rsid w:val="00697F90"/>
    <w:rsid w:val="006E71F9"/>
    <w:rsid w:val="00712868"/>
    <w:rsid w:val="0071751F"/>
    <w:rsid w:val="00786AD0"/>
    <w:rsid w:val="00792E41"/>
    <w:rsid w:val="007A0660"/>
    <w:rsid w:val="007C6A1E"/>
    <w:rsid w:val="00841B48"/>
    <w:rsid w:val="008F5980"/>
    <w:rsid w:val="009057AB"/>
    <w:rsid w:val="0091193A"/>
    <w:rsid w:val="009527C2"/>
    <w:rsid w:val="009B0D4A"/>
    <w:rsid w:val="009D2A09"/>
    <w:rsid w:val="00A521DE"/>
    <w:rsid w:val="00A5682D"/>
    <w:rsid w:val="00A64757"/>
    <w:rsid w:val="00AA1D8D"/>
    <w:rsid w:val="00B02EC9"/>
    <w:rsid w:val="00B47730"/>
    <w:rsid w:val="00BA15DA"/>
    <w:rsid w:val="00BC6D27"/>
    <w:rsid w:val="00BE0613"/>
    <w:rsid w:val="00C04F6A"/>
    <w:rsid w:val="00C479ED"/>
    <w:rsid w:val="00C65D7E"/>
    <w:rsid w:val="00CB0664"/>
    <w:rsid w:val="00CE1046"/>
    <w:rsid w:val="00CE14CF"/>
    <w:rsid w:val="00D05E8D"/>
    <w:rsid w:val="00D1106A"/>
    <w:rsid w:val="00DC2FDA"/>
    <w:rsid w:val="00DD1EB6"/>
    <w:rsid w:val="00E64D66"/>
    <w:rsid w:val="00E870E5"/>
    <w:rsid w:val="00EB620B"/>
    <w:rsid w:val="00ED4AAB"/>
    <w:rsid w:val="00EF7090"/>
    <w:rsid w:val="00F54B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EC40E4"/>
  <w14:defaultImageDpi w14:val="300"/>
  <w15:docId w15:val="{7EBD52D6-D2CB-43B0-83C1-36E6B1A1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1Light">
    <w:name w:val="Grid Table 1 Light"/>
    <w:basedOn w:val="TableNormal"/>
    <w:uiPriority w:val="99"/>
    <w:rsid w:val="00EF70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">
    <w:name w:val="Grid Table 7 Colorful"/>
    <w:basedOn w:val="TableNormal"/>
    <w:uiPriority w:val="52"/>
    <w:rsid w:val="00691D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99"/>
    <w:rsid w:val="004A26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ED4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4A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4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0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5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5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6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7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spressif/arduino-esp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bb09517-a8cb-4935-bf01-172afc5f642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E07F49185494C91D5B3F5465B0C28" ma:contentTypeVersion="9" ma:contentTypeDescription="Create a new document." ma:contentTypeScope="" ma:versionID="8a9012d496cb4b92671709e0e38b0432">
  <xsd:schema xmlns:xsd="http://www.w3.org/2001/XMLSchema" xmlns:xs="http://www.w3.org/2001/XMLSchema" xmlns:p="http://schemas.microsoft.com/office/2006/metadata/properties" xmlns:ns2="bbb09517-a8cb-4935-bf01-172afc5f6427" targetNamespace="http://schemas.microsoft.com/office/2006/metadata/properties" ma:root="true" ma:fieldsID="5195f3e6d44d7d5f5cd261a6925fbad1" ns2:_="">
    <xsd:import namespace="bbb09517-a8cb-4935-bf01-172afc5f642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09517-a8cb-4935-bf01-172afc5f64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D6143E-D518-4A22-A97A-D2D72D219A30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bbb09517-a8cb-4935-bf01-172afc5f6427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8145709-D581-4939-A230-A849E7150C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463807-C30C-4F58-98FE-1F0B63973C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b09517-a8cb-4935-bf01-172afc5f6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22-NTU-CS-1352</cp:lastModifiedBy>
  <cp:revision>2</cp:revision>
  <dcterms:created xsi:type="dcterms:W3CDTF">2025-06-27T17:00:00Z</dcterms:created>
  <dcterms:modified xsi:type="dcterms:W3CDTF">2025-06-27T17:00:00Z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0x01010054AE07F49185494C91D5B3F5465B0C28</vt:lpwstr>
  </property>
</Properties>
</file>